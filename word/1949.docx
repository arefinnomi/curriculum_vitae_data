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F5" w:rsidRPr="00D11CEF" w:rsidRDefault="00BB42F5" w:rsidP="00EA2D44">
      <w:pPr>
        <w:spacing w:before="240" w:line="480" w:lineRule="auto"/>
        <w:rPr>
          <w:sz w:val="18"/>
          <w:szCs w:val="18"/>
        </w:rPr>
      </w:pPr>
    </w:p>
    <w:p w:rsidR="009A69CE" w:rsidRPr="008B339A" w:rsidRDefault="007C6E1A" w:rsidP="006F4541">
      <w:pPr>
        <w:pStyle w:val="RecipientAddress"/>
        <w:jc w:val="center"/>
        <w:rPr>
          <w:rFonts w:ascii="Times New Roman" w:hAnsi="Times New Roman"/>
          <w:szCs w:val="22"/>
        </w:rPr>
      </w:pPr>
      <w:r w:rsidRPr="007C6E1A">
        <w:rPr>
          <w:rFonts w:ascii="Times New Roman" w:hAnsi="Times New Roman"/>
          <w:szCs w:val="22"/>
        </w:rPr>
        <w:pict>
          <v:rect id="_x0000_s1028" style="position:absolute;left:0;text-align:left;margin-left:0;margin-top:0;width:560pt;height:17.3pt;z-index:251657728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28;mso-fit-shape-to-text:t" inset="0,0,0,0">
              <w:txbxContent>
                <w:tbl>
                  <w:tblPr>
                    <w:tblW w:w="288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48089C" w:rsidRPr="00D11CEF" w:rsidTr="00B119D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/>
                        <w:vAlign w:val="center"/>
                      </w:tcPr>
                      <w:p w:rsidR="0048089C" w:rsidRPr="00D11CEF" w:rsidRDefault="0048089C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8089C" w:rsidRPr="00D11CEF" w:rsidTr="00B119D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/>
                        <w:vAlign w:val="center"/>
                      </w:tcPr>
                      <w:p w:rsidR="0048089C" w:rsidRPr="00D11CEF" w:rsidRDefault="0048089C">
                        <w:pPr>
                          <w:pStyle w:val="NoSpacing"/>
                          <w:rPr>
                            <w:sz w:val="13"/>
                            <w:szCs w:val="13"/>
                          </w:rPr>
                        </w:pPr>
                      </w:p>
                    </w:tc>
                  </w:tr>
                  <w:tr w:rsidR="0048089C" w:rsidRPr="00D11CEF" w:rsidTr="00B119D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/>
                        <w:vAlign w:val="center"/>
                      </w:tcPr>
                      <w:p w:rsidR="0048089C" w:rsidRPr="00D11CEF" w:rsidRDefault="0048089C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48089C" w:rsidRPr="00D11CEF" w:rsidRDefault="0048089C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  <w:r w:rsidR="00AC5B39" w:rsidRPr="00667FFC">
        <w:rPr>
          <w:rFonts w:ascii="Times New Roman" w:hAnsi="Times New Roman"/>
          <w:b/>
          <w:sz w:val="28"/>
          <w:szCs w:val="28"/>
          <w:u w:val="single"/>
        </w:rPr>
        <w:t>CURRICULUM VITAE</w:t>
      </w:r>
    </w:p>
    <w:p w:rsidR="0021077D" w:rsidRDefault="0021077D" w:rsidP="007871D6">
      <w:pPr>
        <w:pStyle w:val="RecipientAddress"/>
        <w:rPr>
          <w:rFonts w:ascii="Times New Roman" w:hAnsi="Times New Roman"/>
          <w:b/>
          <w:szCs w:val="22"/>
        </w:rPr>
      </w:pPr>
    </w:p>
    <w:p w:rsidR="006F4541" w:rsidRDefault="006F4541" w:rsidP="007871D6">
      <w:pPr>
        <w:pStyle w:val="RecipientAddress"/>
        <w:rPr>
          <w:rFonts w:ascii="Times New Roman" w:hAnsi="Times New Roman"/>
          <w:b/>
          <w:szCs w:val="22"/>
        </w:rPr>
        <w:sectPr w:rsidR="006F4541" w:rsidSect="00E155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180" w:left="1440" w:header="720" w:footer="720" w:gutter="0"/>
          <w:cols w:space="360"/>
          <w:titlePg/>
          <w:docGrid w:linePitch="360"/>
        </w:sectPr>
      </w:pPr>
    </w:p>
    <w:p w:rsidR="0021077D" w:rsidRPr="00667FFC" w:rsidRDefault="002A21AA" w:rsidP="004A0E11">
      <w:pPr>
        <w:pStyle w:val="RecipientAddress"/>
        <w:rPr>
          <w:rFonts w:ascii="Times New Roman" w:hAnsi="Times New Roman"/>
          <w:b/>
          <w:szCs w:val="22"/>
        </w:rPr>
      </w:pPr>
      <w:r w:rsidRPr="00667FFC">
        <w:rPr>
          <w:rFonts w:ascii="Times New Roman" w:hAnsi="Times New Roman"/>
          <w:b/>
          <w:szCs w:val="22"/>
        </w:rPr>
        <w:lastRenderedPageBreak/>
        <w:t>SAMMY M. WALUKELA</w:t>
      </w:r>
    </w:p>
    <w:p w:rsidR="0021077D" w:rsidRPr="00667FFC" w:rsidRDefault="00E33042" w:rsidP="004A0E11">
      <w:pPr>
        <w:pStyle w:val="RecipientAddress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P.O.BOX 58823 -00200 Nairobi</w:t>
      </w:r>
    </w:p>
    <w:p w:rsidR="0021077D" w:rsidRPr="00667FFC" w:rsidRDefault="0021077D" w:rsidP="004A0E11">
      <w:pPr>
        <w:pStyle w:val="RecipientAddress"/>
        <w:rPr>
          <w:rFonts w:ascii="Times New Roman" w:hAnsi="Times New Roman"/>
          <w:b/>
          <w:szCs w:val="22"/>
        </w:rPr>
      </w:pPr>
      <w:r w:rsidRPr="00667FFC">
        <w:rPr>
          <w:rFonts w:ascii="Times New Roman" w:hAnsi="Times New Roman"/>
          <w:b/>
          <w:szCs w:val="22"/>
        </w:rPr>
        <w:t>Em</w:t>
      </w:r>
      <w:r w:rsidR="002A21AA" w:rsidRPr="00667FFC">
        <w:rPr>
          <w:rFonts w:ascii="Times New Roman" w:hAnsi="Times New Roman"/>
          <w:b/>
          <w:szCs w:val="22"/>
        </w:rPr>
        <w:t>ail:musungusammy@gmail.com</w:t>
      </w:r>
    </w:p>
    <w:p w:rsidR="006F4541" w:rsidRDefault="002A21AA" w:rsidP="004A0E11">
      <w:pPr>
        <w:pStyle w:val="RecipientAddress"/>
        <w:rPr>
          <w:rFonts w:ascii="Times New Roman" w:hAnsi="Times New Roman"/>
          <w:b/>
          <w:szCs w:val="22"/>
        </w:rPr>
      </w:pPr>
      <w:r w:rsidRPr="00667FFC">
        <w:rPr>
          <w:rFonts w:ascii="Times New Roman" w:hAnsi="Times New Roman"/>
          <w:b/>
          <w:szCs w:val="22"/>
        </w:rPr>
        <w:t>Mobile:</w:t>
      </w:r>
      <w:r w:rsidR="004A0E11">
        <w:rPr>
          <w:rFonts w:ascii="Times New Roman" w:hAnsi="Times New Roman"/>
          <w:b/>
          <w:szCs w:val="22"/>
        </w:rPr>
        <w:t xml:space="preserve"> </w:t>
      </w:r>
      <w:r w:rsidRPr="00667FFC">
        <w:rPr>
          <w:rFonts w:ascii="Times New Roman" w:hAnsi="Times New Roman"/>
          <w:b/>
          <w:szCs w:val="22"/>
        </w:rPr>
        <w:t>0736 47 10 15</w:t>
      </w:r>
      <w:r w:rsidR="00D21864" w:rsidRPr="00667FFC">
        <w:rPr>
          <w:rFonts w:ascii="Times New Roman" w:hAnsi="Times New Roman"/>
          <w:b/>
          <w:szCs w:val="22"/>
        </w:rPr>
        <w:t>/ 0729 39 45 18</w:t>
      </w:r>
    </w:p>
    <w:p w:rsidR="006F4541" w:rsidRDefault="006F4541" w:rsidP="004A0E11">
      <w:pPr>
        <w:pStyle w:val="RecipientAddress"/>
        <w:rPr>
          <w:rFonts w:ascii="Times New Roman" w:hAnsi="Times New Roman"/>
          <w:szCs w:val="22"/>
        </w:rPr>
      </w:pPr>
    </w:p>
    <w:p w:rsidR="0021077D" w:rsidRPr="006F4541" w:rsidRDefault="00ED4BDF" w:rsidP="004A0E11">
      <w:pPr>
        <w:pStyle w:val="RecipientAddress"/>
        <w:rPr>
          <w:rFonts w:ascii="Times New Roman" w:hAnsi="Times New Roman"/>
          <w:b/>
          <w:szCs w:val="22"/>
        </w:rPr>
      </w:pPr>
      <w:r w:rsidRPr="00667FFC">
        <w:rPr>
          <w:rFonts w:ascii="Times New Roman" w:hAnsi="Times New Roman"/>
          <w:b/>
          <w:sz w:val="20"/>
          <w:u w:val="single"/>
        </w:rPr>
        <w:t>PERSONAL DATA</w:t>
      </w:r>
    </w:p>
    <w:p w:rsidR="00ED4BDF" w:rsidRPr="00667FFC" w:rsidRDefault="00D16404" w:rsidP="004A0E11">
      <w:pPr>
        <w:rPr>
          <w:rFonts w:ascii="Times New Roman" w:hAnsi="Times New Roman"/>
          <w:b/>
          <w:sz w:val="20"/>
        </w:rPr>
      </w:pPr>
      <w:r w:rsidRPr="00667FFC">
        <w:rPr>
          <w:rFonts w:ascii="Times New Roman" w:hAnsi="Times New Roman"/>
          <w:b/>
          <w:sz w:val="20"/>
        </w:rPr>
        <w:t>YOB</w:t>
      </w:r>
      <w:r w:rsidR="002D561B" w:rsidRPr="00667FFC">
        <w:rPr>
          <w:rFonts w:ascii="Times New Roman" w:hAnsi="Times New Roman"/>
          <w:b/>
          <w:sz w:val="20"/>
        </w:rPr>
        <w:t>: 1987</w:t>
      </w:r>
    </w:p>
    <w:p w:rsidR="00ED4BDF" w:rsidRPr="00667FFC" w:rsidRDefault="00524438" w:rsidP="004A0E11">
      <w:pPr>
        <w:rPr>
          <w:rFonts w:ascii="Times New Roman" w:hAnsi="Times New Roman"/>
          <w:b/>
          <w:sz w:val="20"/>
        </w:rPr>
      </w:pPr>
      <w:r w:rsidRPr="00667FFC">
        <w:rPr>
          <w:rFonts w:ascii="Times New Roman" w:hAnsi="Times New Roman"/>
          <w:b/>
          <w:sz w:val="20"/>
        </w:rPr>
        <w:t xml:space="preserve">Marital </w:t>
      </w:r>
      <w:r w:rsidR="002D561B" w:rsidRPr="00667FFC">
        <w:rPr>
          <w:rFonts w:ascii="Times New Roman" w:hAnsi="Times New Roman"/>
          <w:b/>
          <w:sz w:val="20"/>
        </w:rPr>
        <w:t>Status: Married</w:t>
      </w:r>
    </w:p>
    <w:p w:rsidR="00D16404" w:rsidRPr="00667FFC" w:rsidRDefault="00720488" w:rsidP="00844E25">
      <w:pPr>
        <w:pStyle w:val="RecipientAddress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Cs w:val="22"/>
          <w:lang w:val="en-GB" w:eastAsia="en-GB" w:bidi="ar-SA"/>
        </w:rPr>
        <w:lastRenderedPageBreak/>
        <w:drawing>
          <wp:inline distT="0" distB="0" distL="0" distR="0">
            <wp:extent cx="1249680" cy="1280160"/>
            <wp:effectExtent l="19050" t="0" r="7620" b="0"/>
            <wp:docPr id="338" name="Picture 338" descr="D:\SAM DOC\IMG_20151009_091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D:\SAM DOC\IMG_20151009_09170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F4541" w:rsidRDefault="006F4541" w:rsidP="004A0E11">
      <w:pPr>
        <w:pStyle w:val="RecipientAddress"/>
        <w:rPr>
          <w:rFonts w:ascii="Times New Roman" w:hAnsi="Times New Roman"/>
          <w:b/>
          <w:sz w:val="20"/>
          <w:u w:val="single"/>
        </w:rPr>
        <w:sectPr w:rsidR="006F4541" w:rsidSect="006F4541">
          <w:type w:val="continuous"/>
          <w:pgSz w:w="12240" w:h="15840" w:code="1"/>
          <w:pgMar w:top="720" w:right="1440" w:bottom="180" w:left="1440" w:header="720" w:footer="720" w:gutter="0"/>
          <w:cols w:num="2" w:space="360"/>
          <w:titlePg/>
          <w:docGrid w:linePitch="360"/>
        </w:sectPr>
      </w:pPr>
    </w:p>
    <w:p w:rsidR="004A0E11" w:rsidRDefault="004A0E11" w:rsidP="004A0E11">
      <w:pPr>
        <w:rPr>
          <w:rFonts w:ascii="Times New Roman" w:hAnsi="Times New Roman"/>
          <w:b/>
          <w:sz w:val="20"/>
        </w:rPr>
      </w:pPr>
      <w:r w:rsidRPr="00667FFC">
        <w:rPr>
          <w:rFonts w:ascii="Times New Roman" w:hAnsi="Times New Roman"/>
          <w:b/>
          <w:sz w:val="20"/>
        </w:rPr>
        <w:lastRenderedPageBreak/>
        <w:t>Nationality: KENYAN</w:t>
      </w:r>
    </w:p>
    <w:p w:rsidR="00EF1654" w:rsidRDefault="00EF1654" w:rsidP="00EF1654">
      <w:pPr>
        <w:rPr>
          <w:rFonts w:ascii="Times New Roman" w:hAnsi="Times New Roman"/>
          <w:b/>
          <w:sz w:val="20"/>
        </w:rPr>
      </w:pPr>
      <w:r w:rsidRPr="00667FFC">
        <w:rPr>
          <w:rFonts w:ascii="Times New Roman" w:hAnsi="Times New Roman"/>
          <w:b/>
          <w:sz w:val="20"/>
        </w:rPr>
        <w:t>National ID No: 24720048</w:t>
      </w:r>
    </w:p>
    <w:p w:rsidR="006F4541" w:rsidRDefault="006F4541" w:rsidP="004A0E11">
      <w:pPr>
        <w:pStyle w:val="RecipientAddress"/>
        <w:rPr>
          <w:rFonts w:ascii="Times New Roman" w:hAnsi="Times New Roman"/>
          <w:b/>
          <w:sz w:val="20"/>
          <w:u w:val="single"/>
        </w:rPr>
      </w:pPr>
    </w:p>
    <w:p w:rsidR="0021077D" w:rsidRPr="00667FFC" w:rsidRDefault="00FC1860" w:rsidP="007871D6">
      <w:pPr>
        <w:pStyle w:val="RecipientAddress"/>
        <w:rPr>
          <w:rFonts w:ascii="Times New Roman" w:hAnsi="Times New Roman"/>
          <w:b/>
          <w:sz w:val="20"/>
          <w:u w:val="single"/>
        </w:rPr>
      </w:pPr>
      <w:r w:rsidRPr="00667FFC">
        <w:rPr>
          <w:rFonts w:ascii="Times New Roman" w:hAnsi="Times New Roman"/>
          <w:b/>
          <w:sz w:val="20"/>
          <w:u w:val="single"/>
        </w:rPr>
        <w:t>CAREER PROFILE</w:t>
      </w:r>
      <w:r w:rsidR="007871D6" w:rsidRPr="00667FFC">
        <w:rPr>
          <w:rFonts w:ascii="Times New Roman" w:hAnsi="Times New Roman"/>
          <w:b/>
          <w:sz w:val="20"/>
          <w:u w:val="single"/>
        </w:rPr>
        <w:t xml:space="preserve"> </w:t>
      </w:r>
    </w:p>
    <w:p w:rsidR="00842198" w:rsidRPr="00667FFC" w:rsidRDefault="00842198" w:rsidP="007871D6">
      <w:pPr>
        <w:pStyle w:val="RecipientAddress"/>
        <w:rPr>
          <w:rFonts w:ascii="Times New Roman" w:hAnsi="Times New Roman"/>
          <w:b/>
          <w:sz w:val="20"/>
          <w:u w:val="single"/>
        </w:rPr>
      </w:pPr>
    </w:p>
    <w:p w:rsidR="007871D6" w:rsidRPr="00667FFC" w:rsidRDefault="00FC1860" w:rsidP="007871D6">
      <w:pPr>
        <w:pStyle w:val="RecipientAddress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I</w:t>
      </w:r>
      <w:r w:rsidR="003A767A" w:rsidRPr="00667FFC">
        <w:rPr>
          <w:rFonts w:ascii="Times New Roman" w:hAnsi="Times New Roman"/>
          <w:sz w:val="20"/>
        </w:rPr>
        <w:t xml:space="preserve"> </w:t>
      </w:r>
      <w:r w:rsidRPr="00667FFC">
        <w:rPr>
          <w:rFonts w:ascii="Times New Roman" w:hAnsi="Times New Roman"/>
          <w:sz w:val="20"/>
        </w:rPr>
        <w:t>am a certified accounting technician</w:t>
      </w:r>
      <w:r w:rsidR="002A21AA" w:rsidRPr="00667FFC">
        <w:rPr>
          <w:rFonts w:ascii="Times New Roman" w:hAnsi="Times New Roman"/>
          <w:sz w:val="20"/>
        </w:rPr>
        <w:t xml:space="preserve"> and a part qualified Certified Public A</w:t>
      </w:r>
      <w:r w:rsidR="00F53C8F" w:rsidRPr="00667FFC">
        <w:rPr>
          <w:rFonts w:ascii="Times New Roman" w:hAnsi="Times New Roman"/>
          <w:sz w:val="20"/>
        </w:rPr>
        <w:t>ccountant</w:t>
      </w:r>
      <w:r w:rsidR="002A21AA" w:rsidRPr="00667FFC">
        <w:rPr>
          <w:rFonts w:ascii="Times New Roman" w:hAnsi="Times New Roman"/>
          <w:sz w:val="20"/>
        </w:rPr>
        <w:t xml:space="preserve"> </w:t>
      </w:r>
      <w:r w:rsidR="0029079E" w:rsidRPr="00667FFC">
        <w:rPr>
          <w:rFonts w:ascii="Times New Roman" w:hAnsi="Times New Roman"/>
          <w:sz w:val="20"/>
        </w:rPr>
        <w:t>with substant</w:t>
      </w:r>
      <w:r w:rsidR="00272828" w:rsidRPr="00667FFC">
        <w:rPr>
          <w:rFonts w:ascii="Times New Roman" w:hAnsi="Times New Roman"/>
          <w:sz w:val="20"/>
        </w:rPr>
        <w:t xml:space="preserve">ial financial and </w:t>
      </w:r>
      <w:r w:rsidR="0029079E" w:rsidRPr="00667FFC">
        <w:rPr>
          <w:rFonts w:ascii="Times New Roman" w:hAnsi="Times New Roman"/>
          <w:sz w:val="20"/>
        </w:rPr>
        <w:t xml:space="preserve">managerial </w:t>
      </w:r>
      <w:r w:rsidR="004A0E11" w:rsidRPr="00667FFC">
        <w:rPr>
          <w:rFonts w:ascii="Times New Roman" w:hAnsi="Times New Roman"/>
          <w:sz w:val="20"/>
        </w:rPr>
        <w:t>accounting, auditing</w:t>
      </w:r>
      <w:r w:rsidR="0029079E" w:rsidRPr="00667FFC">
        <w:rPr>
          <w:rFonts w:ascii="Times New Roman" w:hAnsi="Times New Roman"/>
          <w:sz w:val="20"/>
        </w:rPr>
        <w:t xml:space="preserve"> and Taxation experience across </w:t>
      </w:r>
      <w:r w:rsidR="004A0E11" w:rsidRPr="00667FFC">
        <w:rPr>
          <w:rFonts w:ascii="Times New Roman" w:hAnsi="Times New Roman"/>
          <w:sz w:val="20"/>
        </w:rPr>
        <w:t>various</w:t>
      </w:r>
      <w:r w:rsidR="0029079E" w:rsidRPr="00667FFC">
        <w:rPr>
          <w:rFonts w:ascii="Times New Roman" w:hAnsi="Times New Roman"/>
          <w:sz w:val="20"/>
        </w:rPr>
        <w:t xml:space="preserve"> </w:t>
      </w:r>
      <w:r w:rsidR="004A0E11" w:rsidRPr="00667FFC">
        <w:rPr>
          <w:rFonts w:ascii="Times New Roman" w:hAnsi="Times New Roman"/>
          <w:sz w:val="20"/>
        </w:rPr>
        <w:t>organizations</w:t>
      </w:r>
      <w:r w:rsidR="00272828" w:rsidRPr="00667FFC">
        <w:rPr>
          <w:rFonts w:ascii="Times New Roman" w:hAnsi="Times New Roman"/>
          <w:sz w:val="20"/>
        </w:rPr>
        <w:t>. I</w:t>
      </w:r>
      <w:r w:rsidR="004A0E11">
        <w:rPr>
          <w:rFonts w:ascii="Times New Roman" w:hAnsi="Times New Roman"/>
          <w:sz w:val="20"/>
        </w:rPr>
        <w:t xml:space="preserve"> posses a v</w:t>
      </w:r>
      <w:r w:rsidR="0029079E" w:rsidRPr="00667FFC">
        <w:rPr>
          <w:rFonts w:ascii="Times New Roman" w:hAnsi="Times New Roman"/>
          <w:sz w:val="20"/>
        </w:rPr>
        <w:t>ast experience in</w:t>
      </w:r>
      <w:r w:rsidR="00BA3953" w:rsidRPr="00667FFC">
        <w:rPr>
          <w:rFonts w:ascii="Times New Roman" w:hAnsi="Times New Roman"/>
          <w:sz w:val="20"/>
        </w:rPr>
        <w:t xml:space="preserve"> analyzing and presenting financial </w:t>
      </w:r>
      <w:r w:rsidR="004A0E11" w:rsidRPr="00667FFC">
        <w:rPr>
          <w:rFonts w:ascii="Times New Roman" w:hAnsi="Times New Roman"/>
          <w:sz w:val="20"/>
        </w:rPr>
        <w:t>reports, Taxation</w:t>
      </w:r>
      <w:r w:rsidR="00A20B8D" w:rsidRPr="00667FFC">
        <w:rPr>
          <w:rFonts w:ascii="Times New Roman" w:hAnsi="Times New Roman"/>
          <w:sz w:val="20"/>
        </w:rPr>
        <w:t xml:space="preserve"> encompassing filing of re</w:t>
      </w:r>
      <w:r w:rsidR="003A767A" w:rsidRPr="00667FFC">
        <w:rPr>
          <w:rFonts w:ascii="Times New Roman" w:hAnsi="Times New Roman"/>
          <w:sz w:val="20"/>
        </w:rPr>
        <w:t xml:space="preserve">turns </w:t>
      </w:r>
      <w:r w:rsidR="002A21AA" w:rsidRPr="00667FFC">
        <w:rPr>
          <w:rFonts w:ascii="Times New Roman" w:hAnsi="Times New Roman"/>
          <w:sz w:val="20"/>
        </w:rPr>
        <w:t>online.</w:t>
      </w:r>
    </w:p>
    <w:p w:rsidR="007871D6" w:rsidRPr="00667FFC" w:rsidRDefault="007871D6" w:rsidP="007871D6">
      <w:pPr>
        <w:pStyle w:val="RecipientAddress"/>
        <w:rPr>
          <w:rFonts w:ascii="Times New Roman" w:hAnsi="Times New Roman"/>
          <w:sz w:val="20"/>
        </w:rPr>
      </w:pPr>
    </w:p>
    <w:p w:rsidR="000D3FEB" w:rsidRPr="00667FFC" w:rsidRDefault="000D3FEB" w:rsidP="007871D6">
      <w:pPr>
        <w:pStyle w:val="RecipientAddress"/>
        <w:rPr>
          <w:rFonts w:ascii="Times New Roman" w:hAnsi="Times New Roman"/>
          <w:b/>
          <w:sz w:val="20"/>
        </w:rPr>
      </w:pPr>
      <w:r w:rsidRPr="00667FFC">
        <w:rPr>
          <w:rFonts w:ascii="Times New Roman" w:hAnsi="Times New Roman"/>
          <w:b/>
          <w:sz w:val="20"/>
          <w:u w:val="single"/>
        </w:rPr>
        <w:t>KEY SKILLS</w:t>
      </w:r>
      <w:r w:rsidR="009F3D6C" w:rsidRPr="00667FFC">
        <w:rPr>
          <w:rFonts w:ascii="Times New Roman" w:hAnsi="Times New Roman"/>
          <w:b/>
          <w:sz w:val="20"/>
          <w:u w:val="single"/>
        </w:rPr>
        <w:t>:</w:t>
      </w:r>
    </w:p>
    <w:p w:rsidR="000D3FEB" w:rsidRPr="00667FFC" w:rsidRDefault="000D3FEB" w:rsidP="002A21AA">
      <w:pPr>
        <w:pStyle w:val="SenderAddress"/>
        <w:numPr>
          <w:ilvl w:val="0"/>
          <w:numId w:val="26"/>
        </w:numPr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Proficient in manual and Computerized Accounting usin</w:t>
      </w:r>
      <w:r w:rsidR="002A21AA" w:rsidRPr="00667FFC">
        <w:rPr>
          <w:rFonts w:ascii="Times New Roman" w:hAnsi="Times New Roman"/>
          <w:sz w:val="20"/>
        </w:rPr>
        <w:t>g QuickBooks</w:t>
      </w:r>
      <w:r w:rsidRPr="00667FFC">
        <w:rPr>
          <w:rFonts w:ascii="Times New Roman" w:hAnsi="Times New Roman"/>
          <w:sz w:val="20"/>
        </w:rPr>
        <w:t>.</w:t>
      </w:r>
    </w:p>
    <w:p w:rsidR="000D3FEB" w:rsidRPr="00667FFC" w:rsidRDefault="000D3FEB" w:rsidP="007871D6">
      <w:pPr>
        <w:pStyle w:val="SenderAddress"/>
        <w:numPr>
          <w:ilvl w:val="0"/>
          <w:numId w:val="26"/>
        </w:numPr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Excellent skills in budgeting and budget review and financial planning &amp; forecasting</w:t>
      </w:r>
      <w:r w:rsidR="002A21AA" w:rsidRPr="00667FFC">
        <w:rPr>
          <w:rFonts w:ascii="Times New Roman" w:hAnsi="Times New Roman"/>
          <w:sz w:val="20"/>
        </w:rPr>
        <w:t>.</w:t>
      </w:r>
    </w:p>
    <w:p w:rsidR="000D3FEB" w:rsidRPr="00667FFC" w:rsidRDefault="000D3FEB" w:rsidP="007871D6">
      <w:pPr>
        <w:pStyle w:val="SenderAddress"/>
        <w:numPr>
          <w:ilvl w:val="0"/>
          <w:numId w:val="26"/>
        </w:numPr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Excellent in ensuring maintenance of compete records from record keeping to final accounts and external audit facilitation</w:t>
      </w:r>
    </w:p>
    <w:p w:rsidR="000D3FEB" w:rsidRPr="00667FFC" w:rsidRDefault="000D3FEB" w:rsidP="007871D6">
      <w:pPr>
        <w:pStyle w:val="SenderAddress"/>
        <w:numPr>
          <w:ilvl w:val="0"/>
          <w:numId w:val="26"/>
        </w:numPr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Taxation(Tax planning to VAT, Income taxes, deferred tax, PAYE etc)</w:t>
      </w:r>
    </w:p>
    <w:p w:rsidR="00292AB3" w:rsidRPr="00667FFC" w:rsidRDefault="000D3FEB" w:rsidP="007871D6">
      <w:pPr>
        <w:pStyle w:val="SenderAddress"/>
        <w:numPr>
          <w:ilvl w:val="0"/>
          <w:numId w:val="26"/>
        </w:numPr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Adoption and compliance with International Financial Reporting Standards(IFR</w:t>
      </w:r>
      <w:r w:rsidR="00292AB3" w:rsidRPr="00667FFC">
        <w:rPr>
          <w:rFonts w:ascii="Times New Roman" w:hAnsi="Times New Roman"/>
          <w:sz w:val="20"/>
        </w:rPr>
        <w:t xml:space="preserve">S) </w:t>
      </w:r>
    </w:p>
    <w:p w:rsidR="000D3FEB" w:rsidRPr="00667FFC" w:rsidRDefault="00292AB3" w:rsidP="007871D6">
      <w:pPr>
        <w:pStyle w:val="SenderAddress"/>
        <w:numPr>
          <w:ilvl w:val="0"/>
          <w:numId w:val="26"/>
        </w:numPr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 xml:space="preserve">Quick </w:t>
      </w:r>
      <w:r w:rsidR="000D3FEB" w:rsidRPr="00667FFC">
        <w:rPr>
          <w:rFonts w:ascii="Times New Roman" w:hAnsi="Times New Roman"/>
          <w:sz w:val="20"/>
        </w:rPr>
        <w:t>Learner, High Analytical skills, time management skills and team player</w:t>
      </w:r>
    </w:p>
    <w:p w:rsidR="007871D6" w:rsidRPr="00667FFC" w:rsidRDefault="007871D6" w:rsidP="007871D6">
      <w:pPr>
        <w:pStyle w:val="SenderAddress"/>
        <w:rPr>
          <w:sz w:val="20"/>
        </w:rPr>
      </w:pPr>
    </w:p>
    <w:p w:rsidR="000941FC" w:rsidRPr="00667FFC" w:rsidRDefault="000D3FEB" w:rsidP="007871D6">
      <w:pPr>
        <w:pStyle w:val="SenderAddress"/>
        <w:rPr>
          <w:rFonts w:ascii="Times New Roman" w:hAnsi="Times New Roman"/>
          <w:b/>
          <w:sz w:val="20"/>
          <w:u w:val="single"/>
        </w:rPr>
      </w:pPr>
      <w:r w:rsidRPr="00667FFC">
        <w:rPr>
          <w:rFonts w:ascii="Times New Roman" w:hAnsi="Times New Roman"/>
          <w:b/>
          <w:sz w:val="20"/>
          <w:u w:val="single"/>
        </w:rPr>
        <w:t>CAREER HISTORY</w:t>
      </w:r>
      <w:r w:rsidR="003F4D0B" w:rsidRPr="00667FFC">
        <w:rPr>
          <w:rFonts w:ascii="Times New Roman" w:hAnsi="Times New Roman"/>
          <w:b/>
          <w:sz w:val="20"/>
          <w:u w:val="single"/>
        </w:rPr>
        <w:t>:</w:t>
      </w:r>
    </w:p>
    <w:p w:rsidR="00D21864" w:rsidRPr="00667FFC" w:rsidRDefault="00D21864" w:rsidP="007871D6">
      <w:pPr>
        <w:pStyle w:val="SenderAddress"/>
        <w:rPr>
          <w:rFonts w:ascii="Times New Roman" w:hAnsi="Times New Roman"/>
          <w:b/>
          <w:sz w:val="20"/>
          <w:u w:val="single"/>
        </w:rPr>
      </w:pPr>
      <w:r w:rsidRPr="00667FFC">
        <w:rPr>
          <w:rFonts w:ascii="Times New Roman" w:hAnsi="Times New Roman"/>
          <w:b/>
          <w:sz w:val="20"/>
          <w:u w:val="single"/>
        </w:rPr>
        <w:t>Jan 2016-To date</w:t>
      </w:r>
    </w:p>
    <w:p w:rsidR="00D21864" w:rsidRPr="00667FFC" w:rsidRDefault="00D21864" w:rsidP="007871D6">
      <w:pPr>
        <w:pStyle w:val="SenderAddress"/>
        <w:rPr>
          <w:rFonts w:ascii="Times New Roman" w:hAnsi="Times New Roman"/>
          <w:b/>
          <w:sz w:val="20"/>
        </w:rPr>
      </w:pPr>
      <w:r w:rsidRPr="00667FFC">
        <w:rPr>
          <w:rFonts w:ascii="Times New Roman" w:hAnsi="Times New Roman"/>
          <w:b/>
          <w:sz w:val="20"/>
        </w:rPr>
        <w:t>JOB TITLE: Audit ass</w:t>
      </w:r>
      <w:r w:rsidR="007A45D4" w:rsidRPr="00667FFC">
        <w:rPr>
          <w:rFonts w:ascii="Times New Roman" w:hAnsi="Times New Roman"/>
          <w:b/>
          <w:sz w:val="20"/>
        </w:rPr>
        <w:t xml:space="preserve">istant </w:t>
      </w:r>
    </w:p>
    <w:p w:rsidR="00D21864" w:rsidRPr="00667FFC" w:rsidRDefault="00D21864" w:rsidP="00D21864">
      <w:pPr>
        <w:pStyle w:val="ListParagraph"/>
        <w:ind w:left="0"/>
        <w:rPr>
          <w:rFonts w:ascii="Times New Roman" w:hAnsi="Times New Roman"/>
          <w:b/>
          <w:sz w:val="20"/>
          <w:szCs w:val="20"/>
        </w:rPr>
      </w:pPr>
      <w:r w:rsidRPr="00667FFC">
        <w:rPr>
          <w:rFonts w:ascii="Times New Roman" w:hAnsi="Times New Roman"/>
          <w:b/>
          <w:sz w:val="20"/>
          <w:szCs w:val="20"/>
        </w:rPr>
        <w:t xml:space="preserve">  Duties and Responsibilities</w:t>
      </w:r>
    </w:p>
    <w:p w:rsidR="00D21864" w:rsidRPr="00667FFC" w:rsidRDefault="00D21864" w:rsidP="00D21864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t>Auditing Of Clients Books Of Account And Providing Independent And Objective Audit Reports</w:t>
      </w:r>
    </w:p>
    <w:p w:rsidR="00D21864" w:rsidRPr="00667FFC" w:rsidRDefault="00D21864" w:rsidP="00D21864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t xml:space="preserve">Assisting In Internal Controls Evaluation, Risk Assessment and Financial Statement Analysis </w:t>
      </w:r>
    </w:p>
    <w:p w:rsidR="00D21864" w:rsidRPr="00667FFC" w:rsidRDefault="00D21864" w:rsidP="00667FFC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t>Preparation of Clients Year End Financial Statements &amp; filing of return</w:t>
      </w:r>
      <w:r w:rsidRPr="00667FFC">
        <w:rPr>
          <w:rFonts w:ascii="Times New Roman" w:hAnsi="Times New Roman"/>
          <w:b/>
        </w:rPr>
        <w:t xml:space="preserve">                       </w:t>
      </w:r>
    </w:p>
    <w:p w:rsidR="009914E9" w:rsidRDefault="009914E9" w:rsidP="007871D6">
      <w:pPr>
        <w:pStyle w:val="SenderAddress"/>
        <w:rPr>
          <w:rFonts w:ascii="Times New Roman" w:hAnsi="Times New Roman"/>
          <w:b/>
          <w:szCs w:val="22"/>
          <w:u w:val="single"/>
        </w:rPr>
      </w:pPr>
    </w:p>
    <w:p w:rsidR="009914E9" w:rsidRDefault="004A0E11" w:rsidP="007871D6">
      <w:pPr>
        <w:pStyle w:val="SenderAddress"/>
        <w:rPr>
          <w:rFonts w:ascii="Times New Roman" w:hAnsi="Times New Roman"/>
          <w:b/>
          <w:szCs w:val="22"/>
          <w:u w:val="single"/>
        </w:rPr>
      </w:pPr>
      <w:r>
        <w:rPr>
          <w:rFonts w:ascii="Times New Roman" w:hAnsi="Times New Roman"/>
          <w:b/>
          <w:szCs w:val="22"/>
          <w:u w:val="single"/>
        </w:rPr>
        <w:t xml:space="preserve">July </w:t>
      </w:r>
      <w:r w:rsidR="00C07247">
        <w:rPr>
          <w:rFonts w:ascii="Times New Roman" w:hAnsi="Times New Roman"/>
          <w:b/>
          <w:szCs w:val="22"/>
          <w:u w:val="single"/>
        </w:rPr>
        <w:t>2015</w:t>
      </w:r>
      <w:r w:rsidR="0083650B">
        <w:rPr>
          <w:rFonts w:ascii="Times New Roman" w:hAnsi="Times New Roman"/>
          <w:b/>
          <w:szCs w:val="22"/>
          <w:u w:val="single"/>
        </w:rPr>
        <w:t xml:space="preserve">-To </w:t>
      </w:r>
      <w:proofErr w:type="gramStart"/>
      <w:r w:rsidR="0083650B">
        <w:rPr>
          <w:rFonts w:ascii="Times New Roman" w:hAnsi="Times New Roman"/>
          <w:b/>
          <w:szCs w:val="22"/>
          <w:u w:val="single"/>
        </w:rPr>
        <w:t xml:space="preserve">Oct </w:t>
      </w:r>
      <w:r w:rsidR="00D21864">
        <w:rPr>
          <w:rFonts w:ascii="Times New Roman" w:hAnsi="Times New Roman"/>
          <w:b/>
          <w:szCs w:val="22"/>
          <w:u w:val="single"/>
        </w:rPr>
        <w:t xml:space="preserve"> 2015</w:t>
      </w:r>
      <w:proofErr w:type="gramEnd"/>
      <w:r>
        <w:rPr>
          <w:rFonts w:ascii="Times New Roman" w:hAnsi="Times New Roman"/>
          <w:b/>
          <w:szCs w:val="22"/>
          <w:u w:val="single"/>
        </w:rPr>
        <w:t xml:space="preserve"> </w:t>
      </w:r>
    </w:p>
    <w:p w:rsidR="00524438" w:rsidRDefault="00524438" w:rsidP="007871D6">
      <w:pPr>
        <w:pStyle w:val="SenderAddress"/>
        <w:rPr>
          <w:rFonts w:ascii="Times New Roman" w:hAnsi="Times New Roman"/>
          <w:b/>
          <w:szCs w:val="22"/>
          <w:u w:val="single"/>
        </w:rPr>
      </w:pPr>
    </w:p>
    <w:p w:rsidR="009914E9" w:rsidRPr="00667FFC" w:rsidRDefault="00D21864" w:rsidP="007871D6">
      <w:pPr>
        <w:pStyle w:val="SenderAddress"/>
        <w:rPr>
          <w:rFonts w:ascii="Times New Roman" w:hAnsi="Times New Roman"/>
          <w:b/>
          <w:sz w:val="20"/>
        </w:rPr>
      </w:pPr>
      <w:r w:rsidRPr="00667FFC">
        <w:rPr>
          <w:rFonts w:ascii="Times New Roman" w:hAnsi="Times New Roman"/>
          <w:b/>
          <w:sz w:val="20"/>
        </w:rPr>
        <w:t xml:space="preserve"> Accounts Assistant:</w:t>
      </w:r>
      <w:r w:rsidR="00C07247" w:rsidRPr="00667FFC">
        <w:rPr>
          <w:rFonts w:ascii="Times New Roman" w:hAnsi="Times New Roman"/>
          <w:b/>
          <w:sz w:val="20"/>
        </w:rPr>
        <w:t xml:space="preserve"> Sparks consult Ltd</w:t>
      </w:r>
    </w:p>
    <w:p w:rsidR="009914E9" w:rsidRPr="00667FFC" w:rsidRDefault="009914E9" w:rsidP="007871D6">
      <w:pPr>
        <w:pStyle w:val="SenderAddress"/>
        <w:rPr>
          <w:rFonts w:ascii="Times New Roman" w:hAnsi="Times New Roman"/>
          <w:b/>
          <w:sz w:val="20"/>
        </w:rPr>
      </w:pPr>
    </w:p>
    <w:p w:rsidR="00C57031" w:rsidRPr="00667FFC" w:rsidRDefault="009914E9" w:rsidP="00C07247">
      <w:pPr>
        <w:pStyle w:val="SenderAddress"/>
        <w:rPr>
          <w:rFonts w:ascii="Times New Roman" w:hAnsi="Times New Roman"/>
          <w:b/>
          <w:sz w:val="20"/>
          <w:u w:val="single"/>
        </w:rPr>
      </w:pPr>
      <w:r w:rsidRPr="00667FFC">
        <w:rPr>
          <w:rFonts w:ascii="Times New Roman" w:hAnsi="Times New Roman"/>
          <w:b/>
          <w:sz w:val="20"/>
          <w:u w:val="single"/>
        </w:rPr>
        <w:t xml:space="preserve">Duties and </w:t>
      </w:r>
      <w:r w:rsidR="004A0E11" w:rsidRPr="00667FFC">
        <w:rPr>
          <w:rFonts w:ascii="Times New Roman" w:hAnsi="Times New Roman"/>
          <w:b/>
          <w:sz w:val="20"/>
          <w:u w:val="single"/>
        </w:rPr>
        <w:t>Responsibilities</w:t>
      </w:r>
      <w:r w:rsidR="004A0E11">
        <w:rPr>
          <w:rFonts w:ascii="Times New Roman" w:hAnsi="Times New Roman"/>
          <w:b/>
          <w:sz w:val="20"/>
          <w:u w:val="single"/>
        </w:rPr>
        <w:t xml:space="preserve"> </w:t>
      </w:r>
    </w:p>
    <w:p w:rsidR="00C57031" w:rsidRPr="00667FFC" w:rsidRDefault="00C07247" w:rsidP="00C57031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lastRenderedPageBreak/>
        <w:t xml:space="preserve">Inter accounts &amp;bank </w:t>
      </w:r>
      <w:r w:rsidR="00C57031" w:rsidRPr="00667FFC">
        <w:rPr>
          <w:rFonts w:ascii="Times New Roman" w:hAnsi="Times New Roman"/>
          <w:sz w:val="20"/>
          <w:szCs w:val="20"/>
        </w:rPr>
        <w:t xml:space="preserve"> Reconciliations</w:t>
      </w:r>
    </w:p>
    <w:p w:rsidR="00C57031" w:rsidRPr="00667FFC" w:rsidRDefault="00C57031" w:rsidP="00C57031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t>Preparation Monthly Management Accounts Preparation</w:t>
      </w:r>
    </w:p>
    <w:p w:rsidR="00C57031" w:rsidRPr="00667FFC" w:rsidRDefault="00C57031" w:rsidP="00C07247">
      <w:pPr>
        <w:pStyle w:val="ListParagraph"/>
        <w:ind w:left="1485"/>
        <w:rPr>
          <w:rFonts w:ascii="Times New Roman" w:hAnsi="Times New Roman"/>
          <w:sz w:val="20"/>
          <w:szCs w:val="20"/>
        </w:rPr>
      </w:pPr>
    </w:p>
    <w:p w:rsidR="00C57031" w:rsidRPr="00667FFC" w:rsidRDefault="00C57031" w:rsidP="00C57031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t>Monthly Preparation of Payroll, Including Reviewing and Processing Payroll Related administration And Handling of queries.</w:t>
      </w:r>
    </w:p>
    <w:p w:rsidR="00C57031" w:rsidRPr="00667FFC" w:rsidRDefault="00C57031" w:rsidP="00C57031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t>Ensuring timely Remittance of All Statutory Deductions</w:t>
      </w:r>
      <w:r w:rsidR="00C07247" w:rsidRPr="00667FFC">
        <w:rPr>
          <w:rFonts w:ascii="Times New Roman" w:hAnsi="Times New Roman"/>
          <w:sz w:val="20"/>
          <w:szCs w:val="20"/>
        </w:rPr>
        <w:t xml:space="preserve"> online. </w:t>
      </w:r>
      <w:proofErr w:type="spellStart"/>
      <w:proofErr w:type="gramStart"/>
      <w:r w:rsidR="00C07247" w:rsidRPr="00667FFC">
        <w:rPr>
          <w:rFonts w:ascii="Times New Roman" w:hAnsi="Times New Roman"/>
          <w:sz w:val="20"/>
          <w:szCs w:val="20"/>
        </w:rPr>
        <w:t>i.e</w:t>
      </w:r>
      <w:proofErr w:type="spellEnd"/>
      <w:proofErr w:type="gramEnd"/>
      <w:r w:rsidR="004A0E11">
        <w:rPr>
          <w:rFonts w:ascii="Times New Roman" w:hAnsi="Times New Roman"/>
          <w:sz w:val="20"/>
          <w:szCs w:val="20"/>
        </w:rPr>
        <w:t xml:space="preserve"> </w:t>
      </w:r>
      <w:r w:rsidRPr="00667FFC">
        <w:rPr>
          <w:rFonts w:ascii="Times New Roman" w:hAnsi="Times New Roman"/>
          <w:sz w:val="20"/>
          <w:szCs w:val="20"/>
        </w:rPr>
        <w:t>PAYE, NSSF and NHIF Deduction and Filing of P.A.Y.E Annual and Quarterly Returns.</w:t>
      </w:r>
    </w:p>
    <w:p w:rsidR="00922114" w:rsidRPr="00667FFC" w:rsidRDefault="004A0E11" w:rsidP="00667FFC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Monthly Filing o</w:t>
      </w:r>
      <w:r w:rsidR="00C57031" w:rsidRPr="00667FFC">
        <w:rPr>
          <w:rFonts w:ascii="Times New Roman" w:hAnsi="Times New Roman"/>
          <w:sz w:val="20"/>
          <w:szCs w:val="20"/>
        </w:rPr>
        <w:t>f V.A.T.</w:t>
      </w:r>
    </w:p>
    <w:p w:rsidR="00CC6F29" w:rsidRPr="00667FFC" w:rsidRDefault="00CC6F29" w:rsidP="00CC6F29">
      <w:pPr>
        <w:pStyle w:val="ListParagraph"/>
        <w:rPr>
          <w:rFonts w:ascii="Times New Roman" w:hAnsi="Times New Roman"/>
          <w:sz w:val="20"/>
          <w:szCs w:val="20"/>
        </w:rPr>
      </w:pPr>
    </w:p>
    <w:p w:rsidR="00CC6F29" w:rsidRPr="00667FFC" w:rsidRDefault="00CC6F29" w:rsidP="00CC6F29">
      <w:pPr>
        <w:pStyle w:val="ListParagraph"/>
        <w:rPr>
          <w:rFonts w:ascii="Times New Roman" w:hAnsi="Times New Roman"/>
          <w:sz w:val="20"/>
          <w:szCs w:val="20"/>
        </w:rPr>
      </w:pPr>
    </w:p>
    <w:p w:rsidR="00CC6F29" w:rsidRPr="00667FFC" w:rsidRDefault="00FD02B5" w:rsidP="00CC6F29">
      <w:pPr>
        <w:pStyle w:val="ListParagraph"/>
        <w:ind w:left="0"/>
        <w:rPr>
          <w:rFonts w:ascii="Times New Roman" w:hAnsi="Times New Roman"/>
          <w:b/>
          <w:sz w:val="20"/>
          <w:szCs w:val="20"/>
        </w:rPr>
      </w:pPr>
      <w:r w:rsidRPr="00667FFC">
        <w:rPr>
          <w:rFonts w:ascii="Times New Roman" w:hAnsi="Times New Roman"/>
          <w:b/>
          <w:sz w:val="20"/>
          <w:szCs w:val="20"/>
        </w:rPr>
        <w:t>2015 [JAN-JUNE</w:t>
      </w:r>
      <w:r w:rsidR="00EF1654">
        <w:rPr>
          <w:rFonts w:ascii="Times New Roman" w:hAnsi="Times New Roman"/>
          <w:b/>
          <w:sz w:val="20"/>
          <w:szCs w:val="20"/>
        </w:rPr>
        <w:t>:</w:t>
      </w:r>
      <w:r w:rsidR="004A0E11">
        <w:rPr>
          <w:rFonts w:ascii="Times New Roman" w:hAnsi="Times New Roman"/>
          <w:b/>
          <w:sz w:val="20"/>
          <w:szCs w:val="20"/>
        </w:rPr>
        <w:tab/>
      </w:r>
      <w:r w:rsidRPr="00667FFC">
        <w:rPr>
          <w:rFonts w:ascii="Times New Roman" w:hAnsi="Times New Roman"/>
          <w:b/>
          <w:sz w:val="20"/>
          <w:szCs w:val="20"/>
        </w:rPr>
        <w:t>DAVID</w:t>
      </w:r>
      <w:r w:rsidR="007E316C">
        <w:rPr>
          <w:rFonts w:ascii="Times New Roman" w:hAnsi="Times New Roman"/>
          <w:b/>
          <w:sz w:val="20"/>
          <w:szCs w:val="20"/>
        </w:rPr>
        <w:t xml:space="preserve"> AND ASSOCIATES </w:t>
      </w:r>
      <w:r w:rsidR="004A0E11">
        <w:rPr>
          <w:rFonts w:ascii="Times New Roman" w:hAnsi="Times New Roman"/>
          <w:b/>
          <w:sz w:val="20"/>
          <w:szCs w:val="20"/>
        </w:rPr>
        <w:t>C.P.A</w:t>
      </w:r>
      <w:r w:rsidR="007E316C">
        <w:rPr>
          <w:rFonts w:ascii="Times New Roman" w:hAnsi="Times New Roman"/>
          <w:b/>
          <w:sz w:val="20"/>
          <w:szCs w:val="20"/>
        </w:rPr>
        <w:t>.</w:t>
      </w:r>
    </w:p>
    <w:p w:rsidR="00CC6F29" w:rsidRPr="00667FFC" w:rsidRDefault="00CC6F29" w:rsidP="00CC6F29">
      <w:pPr>
        <w:pStyle w:val="ListParagraph"/>
        <w:ind w:left="0"/>
        <w:rPr>
          <w:rFonts w:ascii="Times New Roman" w:hAnsi="Times New Roman"/>
          <w:b/>
          <w:sz w:val="20"/>
          <w:szCs w:val="20"/>
        </w:rPr>
      </w:pPr>
      <w:r w:rsidRPr="00667FFC">
        <w:rPr>
          <w:rFonts w:ascii="Times New Roman" w:hAnsi="Times New Roman"/>
          <w:b/>
          <w:sz w:val="20"/>
          <w:szCs w:val="20"/>
        </w:rPr>
        <w:t xml:space="preserve">JOB TITLE:             </w:t>
      </w:r>
      <w:r w:rsidR="00EF1654">
        <w:rPr>
          <w:rFonts w:ascii="Times New Roman" w:hAnsi="Times New Roman"/>
          <w:b/>
          <w:sz w:val="20"/>
          <w:szCs w:val="20"/>
        </w:rPr>
        <w:t xml:space="preserve">         </w:t>
      </w:r>
      <w:r w:rsidR="00D21864" w:rsidRPr="00667FFC">
        <w:rPr>
          <w:rFonts w:ascii="Times New Roman" w:hAnsi="Times New Roman"/>
          <w:b/>
          <w:sz w:val="20"/>
          <w:szCs w:val="20"/>
        </w:rPr>
        <w:t>AUDIT INTERN</w:t>
      </w:r>
    </w:p>
    <w:p w:rsidR="00CC6F29" w:rsidRPr="00667FFC" w:rsidRDefault="00CC6F29" w:rsidP="00CC6F29">
      <w:pPr>
        <w:pStyle w:val="ListParagraph"/>
        <w:ind w:left="0"/>
        <w:rPr>
          <w:rFonts w:ascii="Times New Roman" w:hAnsi="Times New Roman"/>
          <w:b/>
          <w:sz w:val="20"/>
          <w:szCs w:val="20"/>
        </w:rPr>
      </w:pPr>
      <w:r w:rsidRPr="00667FFC">
        <w:rPr>
          <w:rFonts w:ascii="Times New Roman" w:hAnsi="Times New Roman"/>
          <w:b/>
          <w:sz w:val="20"/>
          <w:szCs w:val="20"/>
        </w:rPr>
        <w:t>Duties and Responsibilities</w:t>
      </w:r>
    </w:p>
    <w:p w:rsidR="00CC6F29" w:rsidRPr="00667FFC" w:rsidRDefault="00CC6F29" w:rsidP="00CC6F29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t>Auditing Of Clients Books Of Account And Providing Independent And Objective Audit Reports</w:t>
      </w:r>
    </w:p>
    <w:p w:rsidR="00CC6F29" w:rsidRPr="00667FFC" w:rsidRDefault="00CC6F29" w:rsidP="00CC6F29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t xml:space="preserve">Assisting In Internal Controls Evaluation, Risk Assessment and Financial Statement Analysis </w:t>
      </w:r>
    </w:p>
    <w:p w:rsidR="00EA774C" w:rsidRPr="00667FFC" w:rsidRDefault="00CC6F29" w:rsidP="00667FFC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 w:rsidRPr="00667FFC">
        <w:rPr>
          <w:rFonts w:ascii="Times New Roman" w:hAnsi="Times New Roman"/>
          <w:sz w:val="20"/>
          <w:szCs w:val="20"/>
        </w:rPr>
        <w:t>Preparation of Client Financial Statements and the Accompanying Notes to the Financial Statement</w:t>
      </w:r>
    </w:p>
    <w:p w:rsidR="00722B04" w:rsidRPr="00667FFC" w:rsidRDefault="00DB7C33" w:rsidP="00EA2D44">
      <w:pPr>
        <w:pStyle w:val="RecipientAddress"/>
        <w:spacing w:before="240" w:line="480" w:lineRule="auto"/>
        <w:rPr>
          <w:rFonts w:ascii="Times New Roman" w:hAnsi="Times New Roman"/>
          <w:b/>
          <w:sz w:val="20"/>
          <w:u w:val="thick"/>
        </w:rPr>
      </w:pPr>
      <w:r w:rsidRPr="00667FFC">
        <w:rPr>
          <w:rFonts w:ascii="Times New Roman" w:hAnsi="Times New Roman"/>
          <w:b/>
          <w:sz w:val="20"/>
          <w:u w:val="thick"/>
        </w:rPr>
        <w:t xml:space="preserve">ACADEMIC / PROFESSIONAL QUALIFICATION </w:t>
      </w:r>
    </w:p>
    <w:p w:rsidR="00904D63" w:rsidRPr="00667FFC" w:rsidRDefault="00EE71F4" w:rsidP="005A4577">
      <w:pPr>
        <w:pStyle w:val="RecipientAddress"/>
        <w:spacing w:before="240" w:line="480" w:lineRule="auto"/>
        <w:rPr>
          <w:rFonts w:ascii="Times New Roman" w:hAnsi="Times New Roman"/>
          <w:b/>
          <w:sz w:val="20"/>
          <w:u w:val="single"/>
        </w:rPr>
      </w:pPr>
      <w:r w:rsidRPr="00667FFC">
        <w:rPr>
          <w:rFonts w:ascii="Times New Roman" w:hAnsi="Times New Roman"/>
          <w:b/>
          <w:sz w:val="20"/>
          <w:u w:val="single"/>
        </w:rPr>
        <w:t>PERIOD</w:t>
      </w:r>
      <w:r w:rsidR="005A4577" w:rsidRPr="00667FFC">
        <w:rPr>
          <w:rFonts w:ascii="Times New Roman" w:hAnsi="Times New Roman"/>
          <w:b/>
          <w:sz w:val="20"/>
        </w:rPr>
        <w:t xml:space="preserve">     </w:t>
      </w:r>
      <w:r w:rsidR="00CC6F29" w:rsidRPr="00667FFC">
        <w:rPr>
          <w:rFonts w:ascii="Times New Roman" w:hAnsi="Times New Roman"/>
          <w:b/>
          <w:sz w:val="20"/>
        </w:rPr>
        <w:t xml:space="preserve">                    </w:t>
      </w:r>
      <w:r w:rsidR="005A4577" w:rsidRPr="00667FFC">
        <w:rPr>
          <w:rFonts w:ascii="Times New Roman" w:hAnsi="Times New Roman"/>
          <w:b/>
          <w:sz w:val="20"/>
        </w:rPr>
        <w:t xml:space="preserve"> </w:t>
      </w:r>
      <w:r w:rsidR="00EF57D8" w:rsidRPr="00667FFC">
        <w:rPr>
          <w:rFonts w:ascii="Times New Roman" w:hAnsi="Times New Roman"/>
          <w:b/>
          <w:sz w:val="20"/>
          <w:u w:val="single"/>
        </w:rPr>
        <w:t>INSTITUTION/</w:t>
      </w:r>
      <w:r w:rsidR="005A4577" w:rsidRPr="00667FFC">
        <w:rPr>
          <w:rFonts w:ascii="Times New Roman" w:hAnsi="Times New Roman"/>
          <w:b/>
          <w:sz w:val="20"/>
          <w:u w:val="single"/>
        </w:rPr>
        <w:t xml:space="preserve"> EXAMINING BODY</w:t>
      </w:r>
      <w:r w:rsidR="005A4577" w:rsidRPr="00667FFC">
        <w:rPr>
          <w:rFonts w:ascii="Times New Roman" w:hAnsi="Times New Roman"/>
          <w:b/>
          <w:sz w:val="20"/>
        </w:rPr>
        <w:tab/>
        <w:t xml:space="preserve">    </w:t>
      </w:r>
      <w:r w:rsidR="00153856" w:rsidRPr="00667FFC">
        <w:rPr>
          <w:rFonts w:ascii="Times New Roman" w:hAnsi="Times New Roman"/>
          <w:b/>
          <w:sz w:val="20"/>
        </w:rPr>
        <w:t xml:space="preserve">            </w:t>
      </w:r>
      <w:r w:rsidR="005A4577" w:rsidRPr="00667FFC">
        <w:rPr>
          <w:rFonts w:ascii="Times New Roman" w:hAnsi="Times New Roman"/>
          <w:b/>
          <w:sz w:val="20"/>
          <w:u w:val="single"/>
        </w:rPr>
        <w:t>QUALIFI</w:t>
      </w:r>
      <w:r w:rsidR="00CC6F29" w:rsidRPr="00667FFC">
        <w:rPr>
          <w:rFonts w:ascii="Times New Roman" w:hAnsi="Times New Roman"/>
          <w:b/>
          <w:sz w:val="20"/>
          <w:u w:val="single"/>
        </w:rPr>
        <w:t>CATIO</w:t>
      </w:r>
      <w:r w:rsidR="00904D63" w:rsidRPr="00667FFC">
        <w:rPr>
          <w:rFonts w:ascii="Times New Roman" w:hAnsi="Times New Roman"/>
          <w:b/>
          <w:sz w:val="20"/>
          <w:u w:val="single"/>
        </w:rPr>
        <w:t>N</w:t>
      </w:r>
    </w:p>
    <w:p w:rsidR="005A4577" w:rsidRPr="00667FFC" w:rsidRDefault="00E17408" w:rsidP="00FD02B5">
      <w:pPr>
        <w:pStyle w:val="RecipientAddress"/>
        <w:spacing w:before="240" w:line="480" w:lineRule="auto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 xml:space="preserve">Currently               </w:t>
      </w:r>
      <w:r w:rsidR="00E33042">
        <w:rPr>
          <w:rFonts w:ascii="Times New Roman" w:hAnsi="Times New Roman"/>
          <w:sz w:val="20"/>
        </w:rPr>
        <w:t>Aberdeen College of Accountancy</w:t>
      </w:r>
      <w:r w:rsidR="005A4577" w:rsidRPr="00667FFC">
        <w:rPr>
          <w:rFonts w:ascii="Times New Roman" w:hAnsi="Times New Roman"/>
          <w:sz w:val="20"/>
        </w:rPr>
        <w:t xml:space="preserve">             </w:t>
      </w:r>
      <w:r w:rsidR="00E33042">
        <w:rPr>
          <w:rFonts w:ascii="Times New Roman" w:hAnsi="Times New Roman"/>
          <w:sz w:val="20"/>
        </w:rPr>
        <w:t xml:space="preserve">                              </w:t>
      </w:r>
      <w:r w:rsidRPr="00667FFC">
        <w:rPr>
          <w:rFonts w:ascii="Times New Roman" w:hAnsi="Times New Roman"/>
          <w:sz w:val="20"/>
        </w:rPr>
        <w:t xml:space="preserve"> </w:t>
      </w:r>
      <w:r w:rsidR="005A4577" w:rsidRPr="00667FFC">
        <w:rPr>
          <w:rFonts w:ascii="Times New Roman" w:hAnsi="Times New Roman"/>
          <w:sz w:val="20"/>
        </w:rPr>
        <w:t>C</w:t>
      </w:r>
      <w:r w:rsidR="00FD02B5" w:rsidRPr="00667FFC">
        <w:rPr>
          <w:rFonts w:ascii="Times New Roman" w:hAnsi="Times New Roman"/>
          <w:sz w:val="20"/>
        </w:rPr>
        <w:t>P</w:t>
      </w:r>
      <w:r w:rsidR="005A4577" w:rsidRPr="00667FFC">
        <w:rPr>
          <w:rFonts w:ascii="Times New Roman" w:hAnsi="Times New Roman"/>
          <w:sz w:val="20"/>
        </w:rPr>
        <w:t>A</w:t>
      </w:r>
      <w:r w:rsidR="007E316C">
        <w:rPr>
          <w:rFonts w:ascii="Times New Roman" w:hAnsi="Times New Roman"/>
          <w:sz w:val="20"/>
        </w:rPr>
        <w:t xml:space="preserve"> Part II PASS</w:t>
      </w:r>
    </w:p>
    <w:p w:rsidR="00EF57D8" w:rsidRPr="00667FFC" w:rsidRDefault="00FD02B5" w:rsidP="00FD02B5">
      <w:pPr>
        <w:pStyle w:val="RecipientAddress"/>
        <w:spacing w:before="240" w:line="480" w:lineRule="auto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 xml:space="preserve"> 2008</w:t>
      </w:r>
      <w:r w:rsidR="00E17408" w:rsidRPr="00667FFC">
        <w:rPr>
          <w:rFonts w:ascii="Times New Roman" w:hAnsi="Times New Roman"/>
          <w:sz w:val="20"/>
        </w:rPr>
        <w:tab/>
        <w:t xml:space="preserve">    </w:t>
      </w:r>
      <w:r w:rsidRPr="00667FFC">
        <w:rPr>
          <w:rFonts w:ascii="Times New Roman" w:hAnsi="Times New Roman"/>
          <w:sz w:val="20"/>
        </w:rPr>
        <w:t xml:space="preserve">            </w:t>
      </w:r>
      <w:r w:rsidR="00E17408" w:rsidRPr="00667FFC">
        <w:rPr>
          <w:rFonts w:ascii="Times New Roman" w:hAnsi="Times New Roman"/>
          <w:sz w:val="20"/>
        </w:rPr>
        <w:t xml:space="preserve"> </w:t>
      </w:r>
      <w:r w:rsidR="00E33042">
        <w:rPr>
          <w:rFonts w:ascii="Times New Roman" w:hAnsi="Times New Roman"/>
          <w:sz w:val="20"/>
        </w:rPr>
        <w:t xml:space="preserve">Orbit School of </w:t>
      </w:r>
      <w:proofErr w:type="spellStart"/>
      <w:r w:rsidR="00E33042">
        <w:rPr>
          <w:rFonts w:ascii="Times New Roman" w:hAnsi="Times New Roman"/>
          <w:sz w:val="20"/>
        </w:rPr>
        <w:t>Mngt</w:t>
      </w:r>
      <w:proofErr w:type="spellEnd"/>
      <w:r w:rsidR="00E33042">
        <w:rPr>
          <w:rFonts w:ascii="Times New Roman" w:hAnsi="Times New Roman"/>
          <w:sz w:val="20"/>
        </w:rPr>
        <w:t xml:space="preserve"> Studies</w:t>
      </w:r>
      <w:r w:rsidR="005A4577" w:rsidRPr="00667FFC">
        <w:rPr>
          <w:rFonts w:ascii="Times New Roman" w:hAnsi="Times New Roman"/>
          <w:sz w:val="20"/>
        </w:rPr>
        <w:t xml:space="preserve">     </w:t>
      </w:r>
      <w:r w:rsidR="005A4577" w:rsidRPr="00667FFC">
        <w:rPr>
          <w:rFonts w:ascii="Times New Roman" w:hAnsi="Times New Roman"/>
          <w:sz w:val="20"/>
        </w:rPr>
        <w:tab/>
      </w:r>
      <w:r w:rsidR="005A4577" w:rsidRPr="00667FFC">
        <w:rPr>
          <w:rFonts w:ascii="Times New Roman" w:hAnsi="Times New Roman"/>
          <w:sz w:val="20"/>
        </w:rPr>
        <w:tab/>
      </w:r>
      <w:r w:rsidR="005A4577" w:rsidRPr="00667FFC">
        <w:rPr>
          <w:rFonts w:ascii="Times New Roman" w:hAnsi="Times New Roman"/>
          <w:sz w:val="20"/>
        </w:rPr>
        <w:tab/>
      </w:r>
      <w:r w:rsidR="005A4577" w:rsidRPr="00667FFC">
        <w:rPr>
          <w:rFonts w:ascii="Times New Roman" w:hAnsi="Times New Roman"/>
          <w:sz w:val="20"/>
        </w:rPr>
        <w:tab/>
      </w:r>
      <w:r w:rsidR="00E33042">
        <w:rPr>
          <w:rFonts w:ascii="Times New Roman" w:hAnsi="Times New Roman"/>
          <w:sz w:val="20"/>
        </w:rPr>
        <w:t xml:space="preserve"> </w:t>
      </w:r>
      <w:r w:rsidR="00E33042" w:rsidRPr="00667FFC">
        <w:rPr>
          <w:rFonts w:ascii="Times New Roman" w:hAnsi="Times New Roman"/>
          <w:sz w:val="20"/>
        </w:rPr>
        <w:t>ATC</w:t>
      </w:r>
      <w:r w:rsidR="00EA774C" w:rsidRPr="00667FFC">
        <w:rPr>
          <w:rFonts w:ascii="Times New Roman" w:hAnsi="Times New Roman"/>
          <w:sz w:val="20"/>
        </w:rPr>
        <w:t xml:space="preserve"> </w:t>
      </w:r>
      <w:r w:rsidRPr="00667FFC">
        <w:rPr>
          <w:rFonts w:ascii="Times New Roman" w:hAnsi="Times New Roman"/>
          <w:sz w:val="20"/>
        </w:rPr>
        <w:t>I &amp; II PASS</w:t>
      </w:r>
    </w:p>
    <w:p w:rsidR="00153856" w:rsidRPr="00667FFC" w:rsidRDefault="00FD02B5" w:rsidP="00EF57D8">
      <w:pPr>
        <w:pStyle w:val="RecipientAddress"/>
        <w:tabs>
          <w:tab w:val="left" w:pos="720"/>
          <w:tab w:val="left" w:pos="1440"/>
          <w:tab w:val="left" w:pos="2160"/>
          <w:tab w:val="left" w:pos="2880"/>
          <w:tab w:val="left" w:pos="6570"/>
        </w:tabs>
        <w:spacing w:before="240" w:line="480" w:lineRule="auto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2008</w:t>
      </w:r>
      <w:r w:rsidR="00E17408" w:rsidRPr="00667FFC">
        <w:rPr>
          <w:rFonts w:ascii="Times New Roman" w:hAnsi="Times New Roman"/>
          <w:sz w:val="20"/>
        </w:rPr>
        <w:tab/>
      </w:r>
      <w:r w:rsidR="00E17408" w:rsidRPr="00667FFC">
        <w:rPr>
          <w:rFonts w:ascii="Times New Roman" w:hAnsi="Times New Roman"/>
          <w:sz w:val="20"/>
        </w:rPr>
        <w:tab/>
        <w:t xml:space="preserve">     </w:t>
      </w:r>
      <w:r w:rsidRPr="00667FFC">
        <w:rPr>
          <w:rFonts w:ascii="Times New Roman" w:hAnsi="Times New Roman"/>
          <w:sz w:val="20"/>
        </w:rPr>
        <w:t>Urban</w:t>
      </w:r>
      <w:r w:rsidR="00EF57D8" w:rsidRPr="00667FFC">
        <w:rPr>
          <w:rFonts w:ascii="Times New Roman" w:hAnsi="Times New Roman"/>
          <w:sz w:val="20"/>
        </w:rPr>
        <w:t xml:space="preserve"> Computer </w:t>
      </w:r>
      <w:r w:rsidR="00357403" w:rsidRPr="00667FFC">
        <w:rPr>
          <w:rFonts w:ascii="Times New Roman" w:hAnsi="Times New Roman"/>
          <w:sz w:val="20"/>
        </w:rPr>
        <w:t>College</w:t>
      </w:r>
      <w:r w:rsidR="00EF57D8" w:rsidRPr="00667FFC">
        <w:rPr>
          <w:rFonts w:ascii="Times New Roman" w:hAnsi="Times New Roman"/>
          <w:sz w:val="20"/>
        </w:rPr>
        <w:t xml:space="preserve">                             </w:t>
      </w:r>
      <w:r w:rsidR="003F4D0B" w:rsidRPr="00667FFC">
        <w:rPr>
          <w:rFonts w:ascii="Times New Roman" w:hAnsi="Times New Roman"/>
          <w:sz w:val="20"/>
        </w:rPr>
        <w:t xml:space="preserve">             </w:t>
      </w:r>
      <w:r w:rsidR="00BA362A" w:rsidRPr="00667FFC">
        <w:rPr>
          <w:rFonts w:ascii="Times New Roman" w:hAnsi="Times New Roman"/>
          <w:sz w:val="20"/>
        </w:rPr>
        <w:t xml:space="preserve"> </w:t>
      </w:r>
      <w:r w:rsidR="00E33042">
        <w:rPr>
          <w:rFonts w:ascii="Times New Roman" w:hAnsi="Times New Roman"/>
          <w:sz w:val="20"/>
        </w:rPr>
        <w:t xml:space="preserve">             </w:t>
      </w:r>
      <w:r w:rsidRPr="00667FFC">
        <w:rPr>
          <w:rFonts w:ascii="Times New Roman" w:hAnsi="Times New Roman"/>
          <w:sz w:val="20"/>
        </w:rPr>
        <w:t>Cert</w:t>
      </w:r>
      <w:r w:rsidR="00357403" w:rsidRPr="00667FFC">
        <w:rPr>
          <w:rFonts w:ascii="Times New Roman" w:hAnsi="Times New Roman"/>
          <w:sz w:val="20"/>
        </w:rPr>
        <w:t>. IT</w:t>
      </w:r>
    </w:p>
    <w:p w:rsidR="00153856" w:rsidRPr="00667FFC" w:rsidRDefault="00E33042" w:rsidP="00EF57D8">
      <w:pPr>
        <w:pStyle w:val="RecipientAddress"/>
        <w:tabs>
          <w:tab w:val="left" w:pos="720"/>
          <w:tab w:val="left" w:pos="1440"/>
          <w:tab w:val="left" w:pos="2160"/>
          <w:tab w:val="left" w:pos="2880"/>
          <w:tab w:val="left" w:pos="6570"/>
        </w:tabs>
        <w:spacing w:before="240"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2001-2004       </w:t>
      </w:r>
      <w:r>
        <w:rPr>
          <w:rFonts w:ascii="Times New Roman" w:hAnsi="Times New Roman"/>
          <w:sz w:val="20"/>
        </w:rPr>
        <w:tab/>
        <w:t xml:space="preserve">    </w:t>
      </w:r>
      <w:proofErr w:type="spellStart"/>
      <w:r>
        <w:rPr>
          <w:rFonts w:ascii="Times New Roman" w:hAnsi="Times New Roman"/>
          <w:sz w:val="20"/>
        </w:rPr>
        <w:t>Misikhu</w:t>
      </w:r>
      <w:proofErr w:type="spellEnd"/>
      <w:r>
        <w:rPr>
          <w:rFonts w:ascii="Times New Roman" w:hAnsi="Times New Roman"/>
          <w:sz w:val="20"/>
        </w:rPr>
        <w:t xml:space="preserve"> Friends High School</w:t>
      </w:r>
      <w:r w:rsidR="00E17408" w:rsidRPr="00667FFC">
        <w:rPr>
          <w:rFonts w:ascii="Times New Roman" w:hAnsi="Times New Roman"/>
          <w:sz w:val="20"/>
        </w:rPr>
        <w:t xml:space="preserve">      </w:t>
      </w:r>
      <w:r w:rsidR="00155F10" w:rsidRPr="00667FFC">
        <w:rPr>
          <w:rFonts w:ascii="Times New Roman" w:hAnsi="Times New Roman"/>
          <w:sz w:val="20"/>
        </w:rPr>
        <w:t xml:space="preserve">               </w:t>
      </w:r>
      <w:r w:rsidR="00FD02B5" w:rsidRPr="00667FF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                         </w:t>
      </w:r>
      <w:r w:rsidR="00CC6F29" w:rsidRPr="00667FFC">
        <w:rPr>
          <w:rFonts w:ascii="Times New Roman" w:hAnsi="Times New Roman"/>
          <w:sz w:val="20"/>
        </w:rPr>
        <w:t>K.C.S.E (</w:t>
      </w:r>
      <w:r w:rsidR="00FD02B5" w:rsidRPr="00667FFC">
        <w:rPr>
          <w:rFonts w:ascii="Times New Roman" w:hAnsi="Times New Roman"/>
          <w:sz w:val="20"/>
        </w:rPr>
        <w:t>C+</w:t>
      </w:r>
      <w:r w:rsidR="00153856" w:rsidRPr="00667FFC">
        <w:rPr>
          <w:rFonts w:ascii="Times New Roman" w:hAnsi="Times New Roman"/>
          <w:sz w:val="20"/>
        </w:rPr>
        <w:t>)</w:t>
      </w:r>
    </w:p>
    <w:p w:rsidR="00EE71F4" w:rsidRPr="00667FFC" w:rsidRDefault="00FD02B5" w:rsidP="00EA774C">
      <w:pPr>
        <w:pStyle w:val="RecipientAddress"/>
        <w:tabs>
          <w:tab w:val="left" w:pos="720"/>
          <w:tab w:val="left" w:pos="1440"/>
          <w:tab w:val="left" w:pos="2160"/>
          <w:tab w:val="left" w:pos="2880"/>
          <w:tab w:val="left" w:pos="6570"/>
        </w:tabs>
        <w:spacing w:before="240" w:line="480" w:lineRule="auto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1993-2000</w:t>
      </w:r>
      <w:r w:rsidR="00E15F9A" w:rsidRPr="00667FFC">
        <w:rPr>
          <w:rFonts w:ascii="Times New Roman" w:hAnsi="Times New Roman"/>
          <w:sz w:val="20"/>
        </w:rPr>
        <w:tab/>
      </w:r>
      <w:r w:rsidRPr="00667FFC">
        <w:rPr>
          <w:rFonts w:ascii="Times New Roman" w:hAnsi="Times New Roman"/>
          <w:sz w:val="20"/>
        </w:rPr>
        <w:t xml:space="preserve">   </w:t>
      </w:r>
      <w:proofErr w:type="spellStart"/>
      <w:r w:rsidRPr="00667FFC">
        <w:rPr>
          <w:rFonts w:ascii="Times New Roman" w:hAnsi="Times New Roman"/>
          <w:sz w:val="20"/>
        </w:rPr>
        <w:t>M</w:t>
      </w:r>
      <w:r w:rsidR="00E33042">
        <w:rPr>
          <w:rFonts w:ascii="Times New Roman" w:hAnsi="Times New Roman"/>
          <w:sz w:val="20"/>
        </w:rPr>
        <w:t>isimo</w:t>
      </w:r>
      <w:proofErr w:type="spellEnd"/>
      <w:r w:rsidR="00E33042">
        <w:rPr>
          <w:rFonts w:ascii="Times New Roman" w:hAnsi="Times New Roman"/>
          <w:sz w:val="20"/>
        </w:rPr>
        <w:t xml:space="preserve"> Pry</w:t>
      </w:r>
      <w:r w:rsidR="00293842">
        <w:rPr>
          <w:rFonts w:ascii="Times New Roman" w:hAnsi="Times New Roman"/>
          <w:sz w:val="20"/>
        </w:rPr>
        <w:t>. School</w:t>
      </w:r>
      <w:r w:rsidR="0021077D" w:rsidRPr="00667FFC">
        <w:rPr>
          <w:rFonts w:ascii="Times New Roman" w:hAnsi="Times New Roman"/>
          <w:sz w:val="20"/>
        </w:rPr>
        <w:t xml:space="preserve">                                            </w:t>
      </w:r>
      <w:r w:rsidR="00155F10" w:rsidRPr="00667FFC">
        <w:rPr>
          <w:rFonts w:ascii="Times New Roman" w:hAnsi="Times New Roman"/>
          <w:sz w:val="20"/>
        </w:rPr>
        <w:t xml:space="preserve">  </w:t>
      </w:r>
      <w:r w:rsidR="0021077D" w:rsidRPr="00667FFC">
        <w:rPr>
          <w:rFonts w:ascii="Times New Roman" w:hAnsi="Times New Roman"/>
          <w:sz w:val="20"/>
        </w:rPr>
        <w:t xml:space="preserve"> </w:t>
      </w:r>
      <w:r w:rsidR="00293842">
        <w:rPr>
          <w:rFonts w:ascii="Times New Roman" w:hAnsi="Times New Roman"/>
          <w:sz w:val="20"/>
        </w:rPr>
        <w:t xml:space="preserve">                   </w:t>
      </w:r>
      <w:r w:rsidRPr="00667FFC">
        <w:rPr>
          <w:rFonts w:ascii="Times New Roman" w:hAnsi="Times New Roman"/>
          <w:sz w:val="20"/>
        </w:rPr>
        <w:t>K.C.P.E 416/7</w:t>
      </w:r>
      <w:r w:rsidR="00153856" w:rsidRPr="00667FFC">
        <w:rPr>
          <w:rFonts w:ascii="Times New Roman" w:hAnsi="Times New Roman"/>
          <w:sz w:val="20"/>
        </w:rPr>
        <w:t>00</w:t>
      </w:r>
      <w:r w:rsidR="005A4577" w:rsidRPr="00667FFC"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</w:t>
      </w:r>
    </w:p>
    <w:p w:rsidR="00707406" w:rsidRPr="00667FFC" w:rsidRDefault="0013531F" w:rsidP="00EA774C">
      <w:pPr>
        <w:pStyle w:val="SenderAddress"/>
        <w:rPr>
          <w:rFonts w:ascii="Times New Roman" w:hAnsi="Times New Roman"/>
          <w:b/>
          <w:sz w:val="20"/>
        </w:rPr>
      </w:pPr>
      <w:r w:rsidRPr="00667FFC">
        <w:rPr>
          <w:rFonts w:ascii="Times New Roman" w:hAnsi="Times New Roman"/>
          <w:b/>
          <w:sz w:val="20"/>
        </w:rPr>
        <w:t xml:space="preserve">AWARDS </w:t>
      </w:r>
    </w:p>
    <w:p w:rsidR="00707406" w:rsidRPr="00667FFC" w:rsidRDefault="000726EE" w:rsidP="00EA774C">
      <w:pPr>
        <w:pStyle w:val="SenderAddress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C</w:t>
      </w:r>
      <w:r w:rsidR="00FD02B5" w:rsidRPr="00667FFC">
        <w:rPr>
          <w:rFonts w:ascii="Times New Roman" w:hAnsi="Times New Roman"/>
          <w:sz w:val="20"/>
        </w:rPr>
        <w:t>P</w:t>
      </w:r>
      <w:r w:rsidRPr="00667FFC">
        <w:rPr>
          <w:rFonts w:ascii="Times New Roman" w:hAnsi="Times New Roman"/>
          <w:sz w:val="20"/>
        </w:rPr>
        <w:t>A</w:t>
      </w:r>
      <w:r w:rsidR="00FD02B5" w:rsidRPr="00667FFC">
        <w:rPr>
          <w:rFonts w:ascii="Times New Roman" w:hAnsi="Times New Roman"/>
          <w:sz w:val="20"/>
        </w:rPr>
        <w:t xml:space="preserve"> I</w:t>
      </w:r>
      <w:r w:rsidR="00904D63" w:rsidRPr="00667FFC">
        <w:rPr>
          <w:rFonts w:ascii="Times New Roman" w:hAnsi="Times New Roman"/>
          <w:sz w:val="20"/>
        </w:rPr>
        <w:t xml:space="preserve"> &amp; II</w:t>
      </w:r>
      <w:r w:rsidRPr="00667FFC">
        <w:rPr>
          <w:rFonts w:ascii="Times New Roman" w:hAnsi="Times New Roman"/>
          <w:sz w:val="20"/>
        </w:rPr>
        <w:t xml:space="preserve"> </w:t>
      </w:r>
      <w:r w:rsidR="0013531F" w:rsidRPr="00667FFC">
        <w:rPr>
          <w:rFonts w:ascii="Times New Roman" w:hAnsi="Times New Roman"/>
          <w:sz w:val="20"/>
        </w:rPr>
        <w:t>Cer</w:t>
      </w:r>
      <w:r w:rsidR="00FD02B5" w:rsidRPr="00667FFC">
        <w:rPr>
          <w:rFonts w:ascii="Times New Roman" w:hAnsi="Times New Roman"/>
          <w:sz w:val="20"/>
        </w:rPr>
        <w:t xml:space="preserve">tificate </w:t>
      </w:r>
    </w:p>
    <w:p w:rsidR="00707406" w:rsidRPr="00667FFC" w:rsidRDefault="000726EE" w:rsidP="00EA774C">
      <w:pPr>
        <w:pStyle w:val="SenderAddress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A</w:t>
      </w:r>
      <w:r w:rsidR="00904D63" w:rsidRPr="00667FFC">
        <w:rPr>
          <w:rFonts w:ascii="Times New Roman" w:hAnsi="Times New Roman"/>
          <w:sz w:val="20"/>
        </w:rPr>
        <w:t>TC</w:t>
      </w:r>
      <w:r w:rsidRPr="00667FFC">
        <w:rPr>
          <w:rFonts w:ascii="Times New Roman" w:hAnsi="Times New Roman"/>
          <w:sz w:val="20"/>
        </w:rPr>
        <w:t xml:space="preserve"> </w:t>
      </w:r>
      <w:r w:rsidR="00904D63" w:rsidRPr="00667FFC">
        <w:rPr>
          <w:rFonts w:ascii="Times New Roman" w:hAnsi="Times New Roman"/>
          <w:sz w:val="20"/>
        </w:rPr>
        <w:t xml:space="preserve">I &amp; II Certificate </w:t>
      </w:r>
    </w:p>
    <w:p w:rsidR="00707406" w:rsidRPr="00667FFC" w:rsidRDefault="00707406" w:rsidP="00EA774C">
      <w:pPr>
        <w:pStyle w:val="SenderAddress"/>
        <w:rPr>
          <w:rFonts w:ascii="Times New Roman" w:hAnsi="Times New Roman"/>
          <w:sz w:val="20"/>
          <w:u w:val="thick"/>
        </w:rPr>
      </w:pPr>
    </w:p>
    <w:p w:rsidR="0013531F" w:rsidRPr="00667FFC" w:rsidRDefault="0013531F" w:rsidP="00EA774C">
      <w:pPr>
        <w:pStyle w:val="SenderAddress"/>
        <w:rPr>
          <w:rFonts w:ascii="Times New Roman" w:hAnsi="Times New Roman"/>
          <w:b/>
          <w:sz w:val="20"/>
          <w:u w:val="thick"/>
        </w:rPr>
      </w:pPr>
      <w:r w:rsidRPr="00667FFC">
        <w:rPr>
          <w:rFonts w:ascii="Times New Roman" w:hAnsi="Times New Roman"/>
          <w:b/>
          <w:sz w:val="20"/>
          <w:u w:val="thick"/>
        </w:rPr>
        <w:t xml:space="preserve">HOBBIES   </w:t>
      </w:r>
    </w:p>
    <w:p w:rsidR="00707406" w:rsidRPr="00667FFC" w:rsidRDefault="00707406" w:rsidP="00EA774C">
      <w:pPr>
        <w:pStyle w:val="SenderAddress"/>
        <w:rPr>
          <w:rFonts w:ascii="Times New Roman" w:hAnsi="Times New Roman"/>
          <w:sz w:val="20"/>
          <w:u w:val="thick"/>
        </w:rPr>
      </w:pPr>
    </w:p>
    <w:p w:rsidR="0013531F" w:rsidRPr="00667FFC" w:rsidRDefault="0013531F" w:rsidP="00EA774C">
      <w:pPr>
        <w:pStyle w:val="SenderAddress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Listening to Music</w:t>
      </w:r>
    </w:p>
    <w:p w:rsidR="00292AB3" w:rsidRPr="00667FFC" w:rsidRDefault="00904D63" w:rsidP="00EA774C">
      <w:pPr>
        <w:pStyle w:val="SenderAddress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Travelling during free time</w:t>
      </w:r>
    </w:p>
    <w:p w:rsidR="00292AB3" w:rsidRPr="00667FFC" w:rsidRDefault="00292AB3" w:rsidP="00EA774C">
      <w:pPr>
        <w:pStyle w:val="SenderAddress"/>
        <w:rPr>
          <w:rFonts w:ascii="Times New Roman" w:hAnsi="Times New Roman"/>
          <w:sz w:val="20"/>
          <w:u w:val="thick"/>
        </w:rPr>
      </w:pPr>
    </w:p>
    <w:p w:rsidR="0013531F" w:rsidRPr="00667FFC" w:rsidRDefault="0013531F" w:rsidP="00EA774C">
      <w:pPr>
        <w:pStyle w:val="SenderAddress"/>
        <w:rPr>
          <w:rFonts w:ascii="Times New Roman" w:hAnsi="Times New Roman"/>
          <w:b/>
          <w:sz w:val="20"/>
          <w:u w:val="thick"/>
        </w:rPr>
      </w:pPr>
      <w:r w:rsidRPr="00667FFC">
        <w:rPr>
          <w:rFonts w:ascii="Times New Roman" w:hAnsi="Times New Roman"/>
          <w:b/>
          <w:sz w:val="20"/>
          <w:u w:val="thick"/>
        </w:rPr>
        <w:t>REFEREES</w:t>
      </w:r>
    </w:p>
    <w:p w:rsidR="003E60F1" w:rsidRPr="00667FFC" w:rsidRDefault="00904D63" w:rsidP="00EA774C">
      <w:pPr>
        <w:pStyle w:val="SenderAddress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 xml:space="preserve">Mrs. Lea </w:t>
      </w:r>
      <w:proofErr w:type="spellStart"/>
      <w:r w:rsidRPr="00667FFC">
        <w:rPr>
          <w:rFonts w:ascii="Times New Roman" w:hAnsi="Times New Roman"/>
          <w:sz w:val="20"/>
        </w:rPr>
        <w:t>Aloo</w:t>
      </w:r>
      <w:proofErr w:type="spellEnd"/>
    </w:p>
    <w:p w:rsidR="00904D63" w:rsidRPr="00667FFC" w:rsidRDefault="00904D63" w:rsidP="00EA774C">
      <w:pPr>
        <w:pStyle w:val="SenderAddress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Director-David and associates</w:t>
      </w:r>
      <w:r w:rsidR="006E6995" w:rsidRPr="00667FFC">
        <w:rPr>
          <w:rFonts w:ascii="Times New Roman" w:hAnsi="Times New Roman"/>
          <w:sz w:val="20"/>
        </w:rPr>
        <w:t xml:space="preserve"> CPA</w:t>
      </w:r>
    </w:p>
    <w:p w:rsidR="003E60F1" w:rsidRPr="00667FFC" w:rsidRDefault="007C6E1A" w:rsidP="00EA774C">
      <w:pPr>
        <w:pStyle w:val="SenderAddress"/>
        <w:rPr>
          <w:rFonts w:ascii="Times New Roman" w:hAnsi="Times New Roman"/>
          <w:sz w:val="20"/>
        </w:rPr>
      </w:pPr>
      <w:hyperlink r:id="rId15" w:history="1">
        <w:r w:rsidR="00904D63" w:rsidRPr="00667FFC">
          <w:rPr>
            <w:rStyle w:val="Hyperlink"/>
            <w:rFonts w:ascii="Times New Roman" w:hAnsi="Times New Roman"/>
            <w:sz w:val="20"/>
          </w:rPr>
          <w:t>Tel:</w:t>
        </w:r>
        <w:r w:rsidR="00904D63" w:rsidRPr="00667FFC">
          <w:rPr>
            <w:rStyle w:val="Hyperlink"/>
            <w:rFonts w:ascii="Times New Roman" w:hAnsi="Times New Roman"/>
            <w:color w:val="000000"/>
            <w:sz w:val="20"/>
          </w:rPr>
          <w:t>0727</w:t>
        </w:r>
      </w:hyperlink>
      <w:r w:rsidR="00904D63" w:rsidRPr="00667FFC">
        <w:rPr>
          <w:rFonts w:ascii="Times New Roman" w:hAnsi="Times New Roman"/>
          <w:sz w:val="20"/>
        </w:rPr>
        <w:t xml:space="preserve"> 83 26 04</w:t>
      </w:r>
    </w:p>
    <w:p w:rsidR="00707406" w:rsidRPr="00667FFC" w:rsidRDefault="00707406" w:rsidP="00EA774C">
      <w:pPr>
        <w:pStyle w:val="SenderAddress"/>
        <w:rPr>
          <w:rFonts w:ascii="Times New Roman" w:hAnsi="Times New Roman"/>
          <w:sz w:val="20"/>
        </w:rPr>
      </w:pPr>
    </w:p>
    <w:p w:rsidR="00707406" w:rsidRPr="00667FFC" w:rsidRDefault="00904D63" w:rsidP="00EA774C">
      <w:pPr>
        <w:pStyle w:val="SenderAddress"/>
        <w:rPr>
          <w:rFonts w:ascii="Times New Roman" w:hAnsi="Times New Roman"/>
          <w:b/>
          <w:sz w:val="20"/>
        </w:rPr>
      </w:pPr>
      <w:r w:rsidRPr="00667FFC">
        <w:rPr>
          <w:rFonts w:ascii="Times New Roman" w:hAnsi="Times New Roman"/>
          <w:b/>
          <w:sz w:val="20"/>
        </w:rPr>
        <w:t xml:space="preserve">Isaac </w:t>
      </w:r>
      <w:proofErr w:type="spellStart"/>
      <w:r w:rsidRPr="00667FFC">
        <w:rPr>
          <w:rFonts w:ascii="Times New Roman" w:hAnsi="Times New Roman"/>
          <w:b/>
          <w:sz w:val="20"/>
        </w:rPr>
        <w:t>Sitati</w:t>
      </w:r>
      <w:proofErr w:type="spellEnd"/>
      <w:r w:rsidR="003E60F1" w:rsidRPr="00667FFC">
        <w:rPr>
          <w:rFonts w:ascii="Times New Roman" w:hAnsi="Times New Roman"/>
          <w:b/>
          <w:sz w:val="20"/>
        </w:rPr>
        <w:t>.</w:t>
      </w:r>
    </w:p>
    <w:p w:rsidR="00707406" w:rsidRPr="00667FFC" w:rsidRDefault="00904D63" w:rsidP="00EA774C">
      <w:pPr>
        <w:pStyle w:val="SenderAddress"/>
        <w:rPr>
          <w:rFonts w:ascii="Times New Roman" w:hAnsi="Times New Roman"/>
          <w:sz w:val="20"/>
        </w:rPr>
      </w:pPr>
      <w:r w:rsidRPr="00667FFC">
        <w:rPr>
          <w:rFonts w:ascii="Times New Roman" w:hAnsi="Times New Roman"/>
          <w:sz w:val="20"/>
        </w:rPr>
        <w:t>District Internal Auditor</w:t>
      </w:r>
    </w:p>
    <w:p w:rsidR="00E47E30" w:rsidRPr="00667FFC" w:rsidRDefault="007C6E1A" w:rsidP="00EA774C">
      <w:pPr>
        <w:pStyle w:val="SenderAddress"/>
        <w:rPr>
          <w:rFonts w:ascii="Times New Roman" w:hAnsi="Times New Roman"/>
          <w:sz w:val="20"/>
        </w:rPr>
      </w:pPr>
      <w:hyperlink r:id="rId16" w:history="1">
        <w:r w:rsidR="00904D63" w:rsidRPr="00667FFC">
          <w:rPr>
            <w:rStyle w:val="Hyperlink"/>
            <w:rFonts w:ascii="Times New Roman" w:hAnsi="Times New Roman"/>
            <w:sz w:val="20"/>
          </w:rPr>
          <w:t>Tel:</w:t>
        </w:r>
        <w:r w:rsidR="00904D63" w:rsidRPr="00667FFC">
          <w:rPr>
            <w:rStyle w:val="Hyperlink"/>
            <w:rFonts w:ascii="Times New Roman" w:hAnsi="Times New Roman"/>
            <w:color w:val="000000"/>
            <w:sz w:val="20"/>
          </w:rPr>
          <w:t>0720</w:t>
        </w:r>
      </w:hyperlink>
      <w:r w:rsidR="00904D63" w:rsidRPr="00667FFC">
        <w:rPr>
          <w:rFonts w:ascii="Times New Roman" w:hAnsi="Times New Roman"/>
          <w:sz w:val="20"/>
        </w:rPr>
        <w:t xml:space="preserve"> 95 68 </w:t>
      </w:r>
      <w:r w:rsidR="00667FFC">
        <w:rPr>
          <w:rFonts w:ascii="Times New Roman" w:hAnsi="Times New Roman"/>
          <w:sz w:val="20"/>
        </w:rPr>
        <w:t>78</w:t>
      </w:r>
    </w:p>
    <w:sectPr w:rsidR="00E47E30" w:rsidRPr="00667FFC" w:rsidSect="006F4541">
      <w:type w:val="continuous"/>
      <w:pgSz w:w="12240" w:h="15840" w:code="1"/>
      <w:pgMar w:top="720" w:right="1440" w:bottom="18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D47" w:rsidRPr="00D11CEF" w:rsidRDefault="00E36D47">
      <w:pPr>
        <w:spacing w:after="0" w:line="240" w:lineRule="auto"/>
        <w:rPr>
          <w:sz w:val="18"/>
          <w:szCs w:val="18"/>
        </w:rPr>
      </w:pPr>
      <w:r w:rsidRPr="00D11CEF">
        <w:rPr>
          <w:sz w:val="18"/>
          <w:szCs w:val="18"/>
        </w:rPr>
        <w:separator/>
      </w:r>
    </w:p>
  </w:endnote>
  <w:endnote w:type="continuationSeparator" w:id="0">
    <w:p w:rsidR="00E36D47" w:rsidRPr="00D11CEF" w:rsidRDefault="00E36D47">
      <w:pPr>
        <w:spacing w:after="0" w:line="240" w:lineRule="auto"/>
        <w:rPr>
          <w:sz w:val="18"/>
          <w:szCs w:val="18"/>
        </w:rPr>
      </w:pPr>
      <w:r w:rsidRPr="00D11CEF">
        <w:rPr>
          <w:sz w:val="18"/>
          <w:szCs w:val="18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89C" w:rsidRPr="00D11CEF" w:rsidRDefault="007C6E1A">
    <w:pPr>
      <w:pStyle w:val="Footer"/>
      <w:rPr>
        <w:sz w:val="18"/>
        <w:szCs w:val="18"/>
      </w:rPr>
    </w:pPr>
    <w:r w:rsidRPr="007C6E1A">
      <w:rPr>
        <w:noProof/>
        <w:sz w:val="18"/>
        <w:szCs w:val="18"/>
      </w:rPr>
      <w:pict>
        <v:rect id="_x0000_s2073" style="position:absolute;margin-left:0;margin-top:0;width:41.85pt;height:9in;z-index:251657216;mso-width-percent:500;mso-height-percent:1000;mso-position-horizontal-relative:page;mso-position-vertical-relative:page;mso-width-percent:500;mso-height-percent:1000;mso-width-relative:margin;mso-height-relative:margin;v-text-anchor:middle" o:allowincell="f" filled="f" stroked="f">
          <v:textbox style="layout-flow:vertical;mso-layout-flow-alt:bottom-to-top;mso-next-textbox:#_x0000_s2073" inset=",,8.64pt,10.8pt">
            <w:txbxContent>
              <w:p w:rsidR="0048089C" w:rsidRPr="00D11CEF" w:rsidRDefault="007018C9">
                <w:pPr>
                  <w:pStyle w:val="GrayText"/>
                  <w:rPr>
                    <w:sz w:val="17"/>
                    <w:szCs w:val="17"/>
                  </w:rPr>
                </w:pPr>
                <w:r w:rsidRPr="00D11CEF">
                  <w:rPr>
                    <w:sz w:val="17"/>
                    <w:szCs w:val="17"/>
                  </w:rPr>
                  <w:t>STEPHEN N. KOMU</w:t>
                </w:r>
                <w:r w:rsidR="00DA50E0" w:rsidRPr="00D11CEF">
                  <w:rPr>
                    <w:sz w:val="17"/>
                    <w:szCs w:val="17"/>
                  </w:rPr>
                  <w:t xml:space="preserve">  </w:t>
                </w:r>
              </w:p>
            </w:txbxContent>
          </v:textbox>
          <w10:wrap anchorx="page" anchory="margin"/>
        </v:rect>
      </w:pict>
    </w:r>
    <w:r w:rsidRPr="007C6E1A">
      <w:rPr>
        <w:noProof/>
        <w:sz w:val="18"/>
        <w:szCs w:val="18"/>
      </w:rPr>
      <w:pict>
        <v:roundrect id="_x0000_s2074" style="position:absolute;margin-left:0;margin-top:0;width:562.05pt;height:743.45pt;z-index:25165824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weight="1pt">
          <v:fill color2="#272727" type="pattern"/>
          <w10:wrap anchorx="page" anchory="page"/>
        </v:roundrect>
      </w:pict>
    </w:r>
    <w:r w:rsidRPr="007C6E1A">
      <w:rPr>
        <w:noProof/>
        <w:sz w:val="18"/>
        <w:szCs w:val="18"/>
      </w:rPr>
      <w:pict>
        <v:oval id="_x0000_s2072" style="position:absolute;margin-left:0;margin-top:0;width:41pt;height:41pt;z-index:251656192;mso-position-horizontal-relative:page;mso-position-vertical-relative:page;v-text-anchor:middle" o:allowincell="f" fillcolor="#d34817" stroked="f">
          <v:textbox style="mso-next-textbox:#_x0000_s2072" inset="0,0,0,0">
            <w:txbxContent>
              <w:p w:rsidR="0048089C" w:rsidRPr="00D11CEF" w:rsidRDefault="007C6E1A">
                <w:pPr>
                  <w:pStyle w:val="NoSpacing"/>
                  <w:jc w:val="center"/>
                  <w:rPr>
                    <w:color w:val="FFFFFF"/>
                    <w:sz w:val="33"/>
                    <w:szCs w:val="33"/>
                  </w:rPr>
                </w:pPr>
                <w:r w:rsidRPr="00D11CEF">
                  <w:rPr>
                    <w:sz w:val="18"/>
                    <w:szCs w:val="18"/>
                  </w:rPr>
                  <w:fldChar w:fldCharType="begin"/>
                </w:r>
                <w:r w:rsidR="00FE0B85" w:rsidRPr="00D11CEF">
                  <w:rPr>
                    <w:sz w:val="18"/>
                    <w:szCs w:val="18"/>
                  </w:rPr>
                  <w:instrText xml:space="preserve"> PAGE  \* Arabic  \* MERGEFORMAT </w:instrText>
                </w:r>
                <w:r w:rsidRPr="00D11CEF">
                  <w:rPr>
                    <w:sz w:val="18"/>
                    <w:szCs w:val="18"/>
                  </w:rPr>
                  <w:fldChar w:fldCharType="separate"/>
                </w:r>
                <w:r w:rsidR="00DA50E0" w:rsidRPr="00D11CEF">
                  <w:rPr>
                    <w:noProof/>
                    <w:color w:val="FFFFFF"/>
                    <w:sz w:val="33"/>
                    <w:szCs w:val="33"/>
                  </w:rPr>
                  <w:t>2</w:t>
                </w:r>
                <w:r w:rsidRPr="00D11CEF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89C" w:rsidRPr="00D11CEF" w:rsidRDefault="007C6E1A">
    <w:pPr>
      <w:rPr>
        <w:sz w:val="17"/>
        <w:szCs w:val="17"/>
      </w:rPr>
    </w:pPr>
    <w:r w:rsidRPr="007C6E1A">
      <w:rPr>
        <w:noProof/>
        <w:sz w:val="17"/>
        <w:szCs w:val="17"/>
      </w:rPr>
      <w:pict>
        <v:roundrect id="_x0000_s2076" style="position:absolute;margin-left:0;margin-top:0;width:562.05pt;height:743.45pt;z-index:25166028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weight="1pt">
          <v:fill color2="#272727" type="pattern"/>
          <w10:wrap anchorx="page" anchory="page"/>
        </v:roundrect>
      </w:pict>
    </w:r>
    <w:r w:rsidRPr="007C6E1A">
      <w:rPr>
        <w:noProof/>
        <w:sz w:val="17"/>
        <w:szCs w:val="17"/>
      </w:rPr>
      <w:pict>
        <v:oval id="_x0000_s2075" style="position:absolute;margin-left:30.45pt;margin-top:725.5pt;width:41pt;height:41pt;z-index:251659264;mso-position-horizontal-relative:page;mso-position-vertical-relative:page;v-text-anchor:middle" o:allowincell="f" fillcolor="#d34817" stroked="f">
          <v:textbox style="mso-next-textbox:#_x0000_s2075" inset="0,0,0,0">
            <w:txbxContent>
              <w:p w:rsidR="0048089C" w:rsidRPr="00D11CEF" w:rsidRDefault="007C6E1A">
                <w:pPr>
                  <w:pStyle w:val="NoSpacing"/>
                  <w:jc w:val="center"/>
                  <w:rPr>
                    <w:color w:val="FFFFFF"/>
                    <w:sz w:val="33"/>
                    <w:szCs w:val="33"/>
                  </w:rPr>
                </w:pPr>
                <w:r w:rsidRPr="00D11CEF">
                  <w:rPr>
                    <w:sz w:val="18"/>
                    <w:szCs w:val="18"/>
                  </w:rPr>
                  <w:fldChar w:fldCharType="begin"/>
                </w:r>
                <w:r w:rsidR="00FE0B85" w:rsidRPr="00D11CEF">
                  <w:rPr>
                    <w:sz w:val="18"/>
                    <w:szCs w:val="18"/>
                  </w:rPr>
                  <w:instrText xml:space="preserve"> PAGE  \* Arabic  \* MERGEFORMAT </w:instrText>
                </w:r>
                <w:r w:rsidRPr="00D11CEF">
                  <w:rPr>
                    <w:sz w:val="18"/>
                    <w:szCs w:val="18"/>
                  </w:rPr>
                  <w:fldChar w:fldCharType="separate"/>
                </w:r>
                <w:r w:rsidR="0021602F" w:rsidRPr="0021602F">
                  <w:rPr>
                    <w:noProof/>
                    <w:color w:val="FFFFFF"/>
                    <w:sz w:val="33"/>
                    <w:szCs w:val="40"/>
                  </w:rPr>
                  <w:t>2</w:t>
                </w:r>
                <w:r w:rsidRPr="00D11CEF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48089C" w:rsidRPr="00D11CEF" w:rsidRDefault="0048089C">
    <w:pPr>
      <w:pStyle w:val="Footer"/>
      <w:rPr>
        <w:sz w:val="8"/>
        <w:szCs w:val="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89C" w:rsidRPr="00FD3CF7" w:rsidRDefault="007C6E1A">
    <w:pPr>
      <w:pStyle w:val="Footer"/>
      <w:rPr>
        <w:sz w:val="18"/>
        <w:szCs w:val="18"/>
      </w:rPr>
    </w:pPr>
    <w:r w:rsidRPr="007C6E1A">
      <w:rPr>
        <w:noProof/>
        <w:sz w:val="18"/>
        <w:szCs w:val="18"/>
        <w:lang w:eastAsia="en-US" w:bidi="ar-SA"/>
      </w:rPr>
      <w:pict>
        <v:roundrect id="_x0000_s2059" style="position:absolute;margin-left:0;margin-top:0;width:545.6pt;height:751.35pt;z-index:25165516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weight="1pt">
          <v:fill color2="#272727" type="pattern"/>
          <w10:wrap anchorx="page" anchory="page"/>
        </v:roundrect>
      </w:pict>
    </w:r>
    <w:r w:rsidRPr="007C6E1A">
      <w:rPr>
        <w:noProof/>
        <w:sz w:val="18"/>
        <w:szCs w:val="18"/>
        <w:lang w:eastAsia="en-US" w:bidi="ar-SA"/>
      </w:rPr>
      <w:pict>
        <v:oval id="_x0000_s2058" style="position:absolute;margin-left:30.8pt;margin-top:733.5pt;width:41pt;height:41pt;z-index:251654144;mso-position-horizontal-relative:page;mso-position-vertical-relative:page;v-text-anchor:middle" o:allowincell="f" fillcolor="#d34817" stroked="f">
          <v:textbox style="mso-next-textbox:#_x0000_s2058" inset="0,0,0,0">
            <w:txbxContent>
              <w:p w:rsidR="0048089C" w:rsidRPr="00D11CEF" w:rsidRDefault="0048089C">
                <w:pPr>
                  <w:pStyle w:val="NoSpacing"/>
                  <w:jc w:val="center"/>
                  <w:rPr>
                    <w:color w:val="FFFFFF"/>
                    <w:sz w:val="33"/>
                    <w:szCs w:val="33"/>
                  </w:rPr>
                </w:pPr>
              </w:p>
            </w:txbxContent>
          </v:textbox>
          <w10:wrap anchorx="margin" anchory="page"/>
        </v:oval>
      </w:pict>
    </w:r>
    <w:r w:rsidR="00FD3CF7">
      <w:rPr>
        <w:sz w:val="18"/>
        <w:szCs w:val="18"/>
      </w:rPr>
      <w:t xml:space="preserve">Sammy </w:t>
    </w:r>
    <w:proofErr w:type="spellStart"/>
    <w:r w:rsidR="00FD3CF7">
      <w:rPr>
        <w:sz w:val="18"/>
        <w:szCs w:val="18"/>
      </w:rPr>
      <w:t>Musungu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D47" w:rsidRPr="00D11CEF" w:rsidRDefault="00E36D47">
      <w:pPr>
        <w:spacing w:after="0" w:line="240" w:lineRule="auto"/>
        <w:rPr>
          <w:sz w:val="18"/>
          <w:szCs w:val="18"/>
        </w:rPr>
      </w:pPr>
      <w:r w:rsidRPr="00D11CEF">
        <w:rPr>
          <w:sz w:val="18"/>
          <w:szCs w:val="18"/>
        </w:rPr>
        <w:separator/>
      </w:r>
    </w:p>
  </w:footnote>
  <w:footnote w:type="continuationSeparator" w:id="0">
    <w:p w:rsidR="00E36D47" w:rsidRPr="00D11CEF" w:rsidRDefault="00E36D47">
      <w:pPr>
        <w:spacing w:after="0" w:line="240" w:lineRule="auto"/>
        <w:rPr>
          <w:sz w:val="18"/>
          <w:szCs w:val="18"/>
        </w:rPr>
      </w:pPr>
      <w:r w:rsidRPr="00D11CEF">
        <w:rPr>
          <w:sz w:val="18"/>
          <w:szCs w:val="18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CF7" w:rsidRDefault="00FD3C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CF7" w:rsidRDefault="007C6E1A">
    <w:pPr>
      <w:pStyle w:val="Header"/>
    </w:pPr>
    <w:r w:rsidRPr="007C6E1A">
      <w:rPr>
        <w:noProof/>
        <w:sz w:val="8"/>
        <w:szCs w:val="8"/>
      </w:rPr>
      <w:pict>
        <v:rect id="_x0000_s2077" style="position:absolute;margin-left:15.4pt;margin-top:-21.25pt;width:46.85pt;height:746.75pt;z-index:251661312;mso-width-percent:500;mso-height-percent:1000;mso-position-horizontal-relative:page;mso-position-vertical-relative:page;mso-width-percent:500;mso-height-percent:1000;mso-width-relative:margin;mso-height-relative:margin;v-text-anchor:middle" o:allowincell="f" filled="f" stroked="f">
          <v:textbox style="layout-flow:vertical;mso-layout-flow-alt:bottom-to-top;mso-next-textbox:#_x0000_s2077" inset=",,8.64pt,10.8pt">
            <w:txbxContent>
              <w:p w:rsidR="0048089C" w:rsidRPr="00D11CEF" w:rsidRDefault="00FD3CF7">
                <w:pPr>
                  <w:pStyle w:val="GrayText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Sammy </w:t>
                </w:r>
                <w:proofErr w:type="spellStart"/>
                <w:r>
                  <w:rPr>
                    <w:sz w:val="17"/>
                    <w:szCs w:val="17"/>
                  </w:rPr>
                  <w:t>Musungu</w:t>
                </w:r>
                <w:proofErr w:type="spellEnd"/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CF7" w:rsidRPr="00FD3CF7" w:rsidRDefault="00FD3CF7">
    <w:pPr>
      <w:pStyle w:val="Header"/>
    </w:pPr>
    <w:r>
      <w:t xml:space="preserve">Sammy </w:t>
    </w:r>
    <w:proofErr w:type="spellStart"/>
    <w:r>
      <w:t>Musungu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>
    <w:nsid w:val="065F1EF4"/>
    <w:multiLevelType w:val="hybridMultilevel"/>
    <w:tmpl w:val="605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A15F0"/>
    <w:multiLevelType w:val="hybridMultilevel"/>
    <w:tmpl w:val="A98C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03869"/>
    <w:multiLevelType w:val="hybridMultilevel"/>
    <w:tmpl w:val="A45AB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F627F"/>
    <w:multiLevelType w:val="hybridMultilevel"/>
    <w:tmpl w:val="F3D4BF52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>
    <w:nsid w:val="23E06EDB"/>
    <w:multiLevelType w:val="hybridMultilevel"/>
    <w:tmpl w:val="41BC5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C7B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CD9393A"/>
    <w:multiLevelType w:val="hybridMultilevel"/>
    <w:tmpl w:val="2C587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37C2D"/>
    <w:multiLevelType w:val="hybridMultilevel"/>
    <w:tmpl w:val="5FBC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46572"/>
    <w:multiLevelType w:val="hybridMultilevel"/>
    <w:tmpl w:val="8646BAD6"/>
    <w:lvl w:ilvl="0" w:tplc="F684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446240"/>
    <w:multiLevelType w:val="hybridMultilevel"/>
    <w:tmpl w:val="1F8A4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95C8D"/>
    <w:multiLevelType w:val="hybridMultilevel"/>
    <w:tmpl w:val="AEA22A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A706F8"/>
    <w:multiLevelType w:val="hybridMultilevel"/>
    <w:tmpl w:val="3398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32E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24E7616"/>
    <w:multiLevelType w:val="hybridMultilevel"/>
    <w:tmpl w:val="15BE8E58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>
    <w:nsid w:val="796E4AC5"/>
    <w:multiLevelType w:val="hybridMultilevel"/>
    <w:tmpl w:val="B4DE24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B6E7DE7"/>
    <w:multiLevelType w:val="hybridMultilevel"/>
    <w:tmpl w:val="92A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423C0E"/>
    <w:multiLevelType w:val="hybridMultilevel"/>
    <w:tmpl w:val="298A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14"/>
  </w:num>
  <w:num w:numId="18">
    <w:abstractNumId w:val="18"/>
  </w:num>
  <w:num w:numId="19">
    <w:abstractNumId w:val="8"/>
  </w:num>
  <w:num w:numId="20">
    <w:abstractNumId w:val="13"/>
  </w:num>
  <w:num w:numId="21">
    <w:abstractNumId w:val="15"/>
  </w:num>
  <w:num w:numId="22">
    <w:abstractNumId w:val="11"/>
  </w:num>
  <w:num w:numId="23">
    <w:abstractNumId w:val="19"/>
  </w:num>
  <w:num w:numId="24">
    <w:abstractNumId w:val="7"/>
  </w:num>
  <w:num w:numId="25">
    <w:abstractNumId w:val="12"/>
  </w:num>
  <w:num w:numId="26">
    <w:abstractNumId w:val="21"/>
  </w:num>
  <w:num w:numId="27">
    <w:abstractNumId w:val="20"/>
  </w:num>
  <w:num w:numId="28">
    <w:abstractNumId w:val="6"/>
  </w:num>
  <w:num w:numId="29">
    <w:abstractNumId w:val="5"/>
  </w:num>
  <w:num w:numId="30">
    <w:abstractNumId w:val="17"/>
  </w:num>
  <w:num w:numId="31">
    <w:abstractNumId w:val="10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5404E"/>
    <w:rsid w:val="00007D34"/>
    <w:rsid w:val="000104AA"/>
    <w:rsid w:val="0002731F"/>
    <w:rsid w:val="00033C40"/>
    <w:rsid w:val="00061E5A"/>
    <w:rsid w:val="000726EE"/>
    <w:rsid w:val="00080EB0"/>
    <w:rsid w:val="000941FC"/>
    <w:rsid w:val="000C5335"/>
    <w:rsid w:val="000D3FEB"/>
    <w:rsid w:val="000F7CD9"/>
    <w:rsid w:val="001006DE"/>
    <w:rsid w:val="001119C3"/>
    <w:rsid w:val="00120A39"/>
    <w:rsid w:val="0013531F"/>
    <w:rsid w:val="00136E3B"/>
    <w:rsid w:val="00153856"/>
    <w:rsid w:val="0015404E"/>
    <w:rsid w:val="00155F10"/>
    <w:rsid w:val="00156828"/>
    <w:rsid w:val="00156DF3"/>
    <w:rsid w:val="00163141"/>
    <w:rsid w:val="00176C79"/>
    <w:rsid w:val="001855CC"/>
    <w:rsid w:val="0018675E"/>
    <w:rsid w:val="001A69D4"/>
    <w:rsid w:val="001A6F86"/>
    <w:rsid w:val="001B2B22"/>
    <w:rsid w:val="001D17DA"/>
    <w:rsid w:val="001D249F"/>
    <w:rsid w:val="001D668F"/>
    <w:rsid w:val="002005FC"/>
    <w:rsid w:val="002048B0"/>
    <w:rsid w:val="0021038A"/>
    <w:rsid w:val="0021077D"/>
    <w:rsid w:val="0021602F"/>
    <w:rsid w:val="00237BE7"/>
    <w:rsid w:val="002619DF"/>
    <w:rsid w:val="00264608"/>
    <w:rsid w:val="002702C4"/>
    <w:rsid w:val="00272828"/>
    <w:rsid w:val="00273486"/>
    <w:rsid w:val="00281F64"/>
    <w:rsid w:val="00282CD5"/>
    <w:rsid w:val="00283803"/>
    <w:rsid w:val="0029079E"/>
    <w:rsid w:val="00292AB3"/>
    <w:rsid w:val="002932F0"/>
    <w:rsid w:val="00293842"/>
    <w:rsid w:val="002943D8"/>
    <w:rsid w:val="002A21AA"/>
    <w:rsid w:val="002B5DE5"/>
    <w:rsid w:val="002C04A3"/>
    <w:rsid w:val="002C1F02"/>
    <w:rsid w:val="002D561B"/>
    <w:rsid w:val="002D5D1B"/>
    <w:rsid w:val="002F013C"/>
    <w:rsid w:val="002F1EFB"/>
    <w:rsid w:val="002F4E05"/>
    <w:rsid w:val="002F5597"/>
    <w:rsid w:val="0031684C"/>
    <w:rsid w:val="003202FF"/>
    <w:rsid w:val="00325402"/>
    <w:rsid w:val="0033672C"/>
    <w:rsid w:val="00341432"/>
    <w:rsid w:val="00345FFF"/>
    <w:rsid w:val="00346412"/>
    <w:rsid w:val="00357403"/>
    <w:rsid w:val="00362982"/>
    <w:rsid w:val="003721F3"/>
    <w:rsid w:val="00383C96"/>
    <w:rsid w:val="003A767A"/>
    <w:rsid w:val="003C3400"/>
    <w:rsid w:val="003D4437"/>
    <w:rsid w:val="003D7337"/>
    <w:rsid w:val="003E60F1"/>
    <w:rsid w:val="003F21DB"/>
    <w:rsid w:val="003F4D0B"/>
    <w:rsid w:val="003F5424"/>
    <w:rsid w:val="003F5BEC"/>
    <w:rsid w:val="0040111E"/>
    <w:rsid w:val="00405C31"/>
    <w:rsid w:val="00410157"/>
    <w:rsid w:val="004251E6"/>
    <w:rsid w:val="0043235E"/>
    <w:rsid w:val="00444D40"/>
    <w:rsid w:val="00447C65"/>
    <w:rsid w:val="00453106"/>
    <w:rsid w:val="00454520"/>
    <w:rsid w:val="00460CD9"/>
    <w:rsid w:val="0048089C"/>
    <w:rsid w:val="004A0E11"/>
    <w:rsid w:val="004A5C7B"/>
    <w:rsid w:val="004C0B58"/>
    <w:rsid w:val="004D191E"/>
    <w:rsid w:val="004E1FA2"/>
    <w:rsid w:val="004F0F4A"/>
    <w:rsid w:val="004F64A6"/>
    <w:rsid w:val="00524438"/>
    <w:rsid w:val="00535718"/>
    <w:rsid w:val="005409D7"/>
    <w:rsid w:val="00541F91"/>
    <w:rsid w:val="005637D9"/>
    <w:rsid w:val="00575409"/>
    <w:rsid w:val="005859CD"/>
    <w:rsid w:val="00585A5B"/>
    <w:rsid w:val="00585E65"/>
    <w:rsid w:val="00586102"/>
    <w:rsid w:val="00590F4D"/>
    <w:rsid w:val="00595D23"/>
    <w:rsid w:val="00596C19"/>
    <w:rsid w:val="005A4577"/>
    <w:rsid w:val="005A7968"/>
    <w:rsid w:val="005B7C47"/>
    <w:rsid w:val="005C6548"/>
    <w:rsid w:val="005D3559"/>
    <w:rsid w:val="005D5CEA"/>
    <w:rsid w:val="005D69C2"/>
    <w:rsid w:val="005E7E45"/>
    <w:rsid w:val="005F3CAD"/>
    <w:rsid w:val="005F781D"/>
    <w:rsid w:val="00630DE2"/>
    <w:rsid w:val="00645CA3"/>
    <w:rsid w:val="006572CB"/>
    <w:rsid w:val="0066407E"/>
    <w:rsid w:val="00667FFC"/>
    <w:rsid w:val="00672853"/>
    <w:rsid w:val="00676AF4"/>
    <w:rsid w:val="00677255"/>
    <w:rsid w:val="006869FC"/>
    <w:rsid w:val="006878B2"/>
    <w:rsid w:val="00691FA4"/>
    <w:rsid w:val="006B7F34"/>
    <w:rsid w:val="006C25D0"/>
    <w:rsid w:val="006E6785"/>
    <w:rsid w:val="006E6995"/>
    <w:rsid w:val="006F1180"/>
    <w:rsid w:val="006F1A37"/>
    <w:rsid w:val="006F4541"/>
    <w:rsid w:val="006F6530"/>
    <w:rsid w:val="00700E0D"/>
    <w:rsid w:val="00701409"/>
    <w:rsid w:val="007017E1"/>
    <w:rsid w:val="007018C9"/>
    <w:rsid w:val="00707406"/>
    <w:rsid w:val="0071209D"/>
    <w:rsid w:val="00714BE7"/>
    <w:rsid w:val="00720488"/>
    <w:rsid w:val="00722B04"/>
    <w:rsid w:val="00722FFC"/>
    <w:rsid w:val="00740821"/>
    <w:rsid w:val="00742270"/>
    <w:rsid w:val="007434F1"/>
    <w:rsid w:val="00750C40"/>
    <w:rsid w:val="00752984"/>
    <w:rsid w:val="00752E19"/>
    <w:rsid w:val="00753720"/>
    <w:rsid w:val="00756BA2"/>
    <w:rsid w:val="00765247"/>
    <w:rsid w:val="007663E1"/>
    <w:rsid w:val="00771614"/>
    <w:rsid w:val="007871D6"/>
    <w:rsid w:val="007943F6"/>
    <w:rsid w:val="00795D1F"/>
    <w:rsid w:val="007A45D4"/>
    <w:rsid w:val="007C2734"/>
    <w:rsid w:val="007C3781"/>
    <w:rsid w:val="007C6E1A"/>
    <w:rsid w:val="007D20AF"/>
    <w:rsid w:val="007D61A9"/>
    <w:rsid w:val="007E316C"/>
    <w:rsid w:val="007F3D8C"/>
    <w:rsid w:val="008124C4"/>
    <w:rsid w:val="0082503D"/>
    <w:rsid w:val="00830084"/>
    <w:rsid w:val="0083278D"/>
    <w:rsid w:val="0083567D"/>
    <w:rsid w:val="0083650B"/>
    <w:rsid w:val="00842198"/>
    <w:rsid w:val="00844E25"/>
    <w:rsid w:val="008523AE"/>
    <w:rsid w:val="00872147"/>
    <w:rsid w:val="0087306A"/>
    <w:rsid w:val="00873C1B"/>
    <w:rsid w:val="0089056E"/>
    <w:rsid w:val="008910B2"/>
    <w:rsid w:val="00893138"/>
    <w:rsid w:val="008A40BA"/>
    <w:rsid w:val="008A40ED"/>
    <w:rsid w:val="008A7826"/>
    <w:rsid w:val="008A7908"/>
    <w:rsid w:val="008B339A"/>
    <w:rsid w:val="008B5507"/>
    <w:rsid w:val="008C411E"/>
    <w:rsid w:val="008E3304"/>
    <w:rsid w:val="008F64A5"/>
    <w:rsid w:val="00904D63"/>
    <w:rsid w:val="009159CB"/>
    <w:rsid w:val="00922114"/>
    <w:rsid w:val="00924401"/>
    <w:rsid w:val="009423E9"/>
    <w:rsid w:val="00950783"/>
    <w:rsid w:val="00962805"/>
    <w:rsid w:val="00962EBC"/>
    <w:rsid w:val="0096579F"/>
    <w:rsid w:val="00967AE1"/>
    <w:rsid w:val="009914E9"/>
    <w:rsid w:val="00992FAF"/>
    <w:rsid w:val="009A190A"/>
    <w:rsid w:val="009A4D13"/>
    <w:rsid w:val="009A5A89"/>
    <w:rsid w:val="009A69CE"/>
    <w:rsid w:val="009B2174"/>
    <w:rsid w:val="009F3D6C"/>
    <w:rsid w:val="00A03F03"/>
    <w:rsid w:val="00A11284"/>
    <w:rsid w:val="00A12457"/>
    <w:rsid w:val="00A15ADF"/>
    <w:rsid w:val="00A16204"/>
    <w:rsid w:val="00A20B8D"/>
    <w:rsid w:val="00A25E28"/>
    <w:rsid w:val="00A3037B"/>
    <w:rsid w:val="00A81E19"/>
    <w:rsid w:val="00A83AB1"/>
    <w:rsid w:val="00A935C1"/>
    <w:rsid w:val="00A937A3"/>
    <w:rsid w:val="00A964AD"/>
    <w:rsid w:val="00AA3A09"/>
    <w:rsid w:val="00AB3F44"/>
    <w:rsid w:val="00AC5B39"/>
    <w:rsid w:val="00AE724D"/>
    <w:rsid w:val="00AF310C"/>
    <w:rsid w:val="00AF46EA"/>
    <w:rsid w:val="00AF4846"/>
    <w:rsid w:val="00B119DA"/>
    <w:rsid w:val="00B32DC7"/>
    <w:rsid w:val="00B45E36"/>
    <w:rsid w:val="00B50F9F"/>
    <w:rsid w:val="00B558DF"/>
    <w:rsid w:val="00B727D6"/>
    <w:rsid w:val="00B740F1"/>
    <w:rsid w:val="00B84189"/>
    <w:rsid w:val="00B910E6"/>
    <w:rsid w:val="00B9717D"/>
    <w:rsid w:val="00BA030D"/>
    <w:rsid w:val="00BA362A"/>
    <w:rsid w:val="00BA3953"/>
    <w:rsid w:val="00BB42F5"/>
    <w:rsid w:val="00BD1739"/>
    <w:rsid w:val="00BE63E8"/>
    <w:rsid w:val="00BF3FB3"/>
    <w:rsid w:val="00BF44E6"/>
    <w:rsid w:val="00C07247"/>
    <w:rsid w:val="00C1589D"/>
    <w:rsid w:val="00C26D0E"/>
    <w:rsid w:val="00C360BE"/>
    <w:rsid w:val="00C422F0"/>
    <w:rsid w:val="00C543C3"/>
    <w:rsid w:val="00C57031"/>
    <w:rsid w:val="00C6582B"/>
    <w:rsid w:val="00C66354"/>
    <w:rsid w:val="00C66651"/>
    <w:rsid w:val="00C863D6"/>
    <w:rsid w:val="00C87497"/>
    <w:rsid w:val="00C9614B"/>
    <w:rsid w:val="00CA1A12"/>
    <w:rsid w:val="00CA7F5D"/>
    <w:rsid w:val="00CB29D1"/>
    <w:rsid w:val="00CC0709"/>
    <w:rsid w:val="00CC6F29"/>
    <w:rsid w:val="00CD73ED"/>
    <w:rsid w:val="00CE436B"/>
    <w:rsid w:val="00CE75B3"/>
    <w:rsid w:val="00CF23A9"/>
    <w:rsid w:val="00CF3C93"/>
    <w:rsid w:val="00CF45DC"/>
    <w:rsid w:val="00D02F16"/>
    <w:rsid w:val="00D10B0E"/>
    <w:rsid w:val="00D11CEF"/>
    <w:rsid w:val="00D13071"/>
    <w:rsid w:val="00D16404"/>
    <w:rsid w:val="00D200D9"/>
    <w:rsid w:val="00D20A88"/>
    <w:rsid w:val="00D20C38"/>
    <w:rsid w:val="00D21864"/>
    <w:rsid w:val="00D34F8F"/>
    <w:rsid w:val="00D44976"/>
    <w:rsid w:val="00D45CCE"/>
    <w:rsid w:val="00D50880"/>
    <w:rsid w:val="00D541E1"/>
    <w:rsid w:val="00D63808"/>
    <w:rsid w:val="00D70B82"/>
    <w:rsid w:val="00D9025B"/>
    <w:rsid w:val="00D93759"/>
    <w:rsid w:val="00DA50E0"/>
    <w:rsid w:val="00DA5826"/>
    <w:rsid w:val="00DB7C33"/>
    <w:rsid w:val="00E10462"/>
    <w:rsid w:val="00E126CD"/>
    <w:rsid w:val="00E15598"/>
    <w:rsid w:val="00E15F9A"/>
    <w:rsid w:val="00E17217"/>
    <w:rsid w:val="00E17408"/>
    <w:rsid w:val="00E33042"/>
    <w:rsid w:val="00E36D47"/>
    <w:rsid w:val="00E44B61"/>
    <w:rsid w:val="00E473B4"/>
    <w:rsid w:val="00E47E30"/>
    <w:rsid w:val="00E553D8"/>
    <w:rsid w:val="00E64E54"/>
    <w:rsid w:val="00E81932"/>
    <w:rsid w:val="00E834FE"/>
    <w:rsid w:val="00E857BB"/>
    <w:rsid w:val="00EA2D44"/>
    <w:rsid w:val="00EA3967"/>
    <w:rsid w:val="00EA6D73"/>
    <w:rsid w:val="00EA774C"/>
    <w:rsid w:val="00EB0D5A"/>
    <w:rsid w:val="00EB4AD9"/>
    <w:rsid w:val="00EC52E8"/>
    <w:rsid w:val="00EC7EF5"/>
    <w:rsid w:val="00ED4BDF"/>
    <w:rsid w:val="00EE71F4"/>
    <w:rsid w:val="00EF1654"/>
    <w:rsid w:val="00EF3FFE"/>
    <w:rsid w:val="00EF57D8"/>
    <w:rsid w:val="00F0088E"/>
    <w:rsid w:val="00F136EF"/>
    <w:rsid w:val="00F20C66"/>
    <w:rsid w:val="00F327BE"/>
    <w:rsid w:val="00F366FE"/>
    <w:rsid w:val="00F516C1"/>
    <w:rsid w:val="00F5172B"/>
    <w:rsid w:val="00F53C7E"/>
    <w:rsid w:val="00F53C8F"/>
    <w:rsid w:val="00F6366E"/>
    <w:rsid w:val="00F76686"/>
    <w:rsid w:val="00F82BD8"/>
    <w:rsid w:val="00FA1EDF"/>
    <w:rsid w:val="00FA2F90"/>
    <w:rsid w:val="00FA6039"/>
    <w:rsid w:val="00FC1860"/>
    <w:rsid w:val="00FD02B5"/>
    <w:rsid w:val="00FD2BF6"/>
    <w:rsid w:val="00FD3CF7"/>
    <w:rsid w:val="00FE0B85"/>
    <w:rsid w:val="00FE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erpetua" w:eastAsia="Perpetua" w:hAnsi="Perpetu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89C"/>
    <w:pPr>
      <w:spacing w:after="160" w:line="276" w:lineRule="auto"/>
    </w:pPr>
    <w:rPr>
      <w:color w:val="000000"/>
      <w:sz w:val="22"/>
      <w:lang w:val="en-US"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48089C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89C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9C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9C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89C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89C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89C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89C"/>
    <w:pPr>
      <w:spacing w:before="200" w:after="0"/>
      <w:outlineLvl w:val="7"/>
    </w:pPr>
    <w:rPr>
      <w:rFonts w:ascii="Franklin Gothic Book" w:hAnsi="Franklin Gothic Book"/>
      <w:color w:val="D34817"/>
      <w:spacing w:val="1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89C"/>
    <w:pPr>
      <w:spacing w:before="200" w:after="0"/>
      <w:outlineLvl w:val="8"/>
    </w:pPr>
    <w:rPr>
      <w:rFonts w:ascii="Franklin Gothic Book" w:hAnsi="Franklin Gothic Book"/>
      <w:i/>
      <w:color w:val="D34817"/>
      <w:spacing w:val="1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48089C"/>
    <w:rPr>
      <w:rFonts w:cs="Perpet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48089C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uiPriority w:val="99"/>
    <w:semiHidden/>
    <w:rsid w:val="0048089C"/>
    <w:rPr>
      <w:rFonts w:cs="Times New Roman"/>
      <w:color w:val="000000"/>
      <w:szCs w:val="20"/>
      <w:lang w:eastAsia="ja-JP" w:bidi="he-IL"/>
    </w:rPr>
  </w:style>
  <w:style w:type="paragraph" w:styleId="NoSpacing">
    <w:name w:val="No Spacing"/>
    <w:basedOn w:val="Normal"/>
    <w:uiPriority w:val="1"/>
    <w:qFormat/>
    <w:rsid w:val="0048089C"/>
    <w:pPr>
      <w:spacing w:after="0" w:line="240" w:lineRule="auto"/>
    </w:pPr>
  </w:style>
  <w:style w:type="paragraph" w:styleId="Closing">
    <w:name w:val="Closing"/>
    <w:basedOn w:val="Normal"/>
    <w:link w:val="ClosingChar"/>
    <w:uiPriority w:val="7"/>
    <w:unhideWhenUsed/>
    <w:qFormat/>
    <w:rsid w:val="0048089C"/>
    <w:pPr>
      <w:spacing w:before="480" w:after="960"/>
      <w:contextualSpacing/>
    </w:pPr>
    <w:rPr>
      <w:sz w:val="20"/>
    </w:rPr>
  </w:style>
  <w:style w:type="character" w:customStyle="1" w:styleId="ClosingChar">
    <w:name w:val="Closing Char"/>
    <w:link w:val="Closing"/>
    <w:uiPriority w:val="7"/>
    <w:rsid w:val="0048089C"/>
    <w:rPr>
      <w:rFonts w:cs="Times New Roman"/>
      <w:color w:val="00000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5"/>
    <w:qFormat/>
    <w:rsid w:val="0048089C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rsid w:val="0048089C"/>
    <w:pPr>
      <w:spacing w:before="480" w:after="320"/>
      <w:contextualSpacing/>
    </w:pPr>
    <w:rPr>
      <w:b/>
      <w:sz w:val="20"/>
    </w:rPr>
  </w:style>
  <w:style w:type="character" w:customStyle="1" w:styleId="SalutationChar">
    <w:name w:val="Salutation Char"/>
    <w:link w:val="Salutation"/>
    <w:uiPriority w:val="6"/>
    <w:rsid w:val="0048089C"/>
    <w:rPr>
      <w:rFonts w:cs="Times New Roman"/>
      <w:b/>
      <w:color w:val="000000"/>
      <w:szCs w:val="20"/>
      <w:lang w:eastAsia="ja-JP" w:bidi="he-IL"/>
    </w:rPr>
  </w:style>
  <w:style w:type="paragraph" w:customStyle="1" w:styleId="SenderAddress">
    <w:name w:val="Sender Address"/>
    <w:basedOn w:val="NoSpacing"/>
    <w:uiPriority w:val="3"/>
    <w:qFormat/>
    <w:rsid w:val="0048089C"/>
    <w:pPr>
      <w:spacing w:after="360"/>
      <w:contextualSpacing/>
    </w:pPr>
  </w:style>
  <w:style w:type="paragraph" w:styleId="Signature">
    <w:name w:val="Signature"/>
    <w:basedOn w:val="Normal"/>
    <w:link w:val="SignatureChar"/>
    <w:uiPriority w:val="8"/>
    <w:unhideWhenUsed/>
    <w:rsid w:val="0048089C"/>
    <w:pPr>
      <w:spacing w:after="200"/>
      <w:contextualSpacing/>
    </w:pPr>
    <w:rPr>
      <w:sz w:val="20"/>
    </w:rPr>
  </w:style>
  <w:style w:type="character" w:customStyle="1" w:styleId="SignatureChar">
    <w:name w:val="Signature Char"/>
    <w:link w:val="Signature"/>
    <w:uiPriority w:val="8"/>
    <w:rsid w:val="0048089C"/>
    <w:rPr>
      <w:rFonts w:cs="Times New Roman"/>
      <w:color w:val="000000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89C"/>
    <w:rPr>
      <w:rFonts w:ascii="Tahoma" w:hAnsi="Tahoma" w:cs="Tahoma"/>
      <w:color w:val="000000"/>
      <w:sz w:val="16"/>
      <w:szCs w:val="16"/>
      <w:lang w:eastAsia="ja-JP" w:bidi="he-IL"/>
    </w:rPr>
  </w:style>
  <w:style w:type="paragraph" w:styleId="BlockText">
    <w:name w:val="Block Text"/>
    <w:aliases w:val="Block Quote"/>
    <w:uiPriority w:val="40"/>
    <w:rsid w:val="0048089C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val="en-US" w:eastAsia="ko-KR" w:bidi="hi-IN"/>
    </w:rPr>
  </w:style>
  <w:style w:type="character" w:styleId="BookTitle">
    <w:name w:val="Book Title"/>
    <w:uiPriority w:val="33"/>
    <w:qFormat/>
    <w:rsid w:val="0048089C"/>
    <w:rPr>
      <w:rFonts w:ascii="Franklin Gothic Book" w:hAnsi="Franklin Gothic Book" w:cs="Times New Roman"/>
      <w:i/>
      <w:color w:val="855D5D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089C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089C"/>
    <w:rPr>
      <w:sz w:val="20"/>
    </w:rPr>
  </w:style>
  <w:style w:type="character" w:customStyle="1" w:styleId="DateChar">
    <w:name w:val="Date Char"/>
    <w:link w:val="Date"/>
    <w:uiPriority w:val="99"/>
    <w:semiHidden/>
    <w:rsid w:val="0048089C"/>
    <w:rPr>
      <w:rFonts w:cs="Times New Roman"/>
      <w:color w:val="000000"/>
      <w:szCs w:val="20"/>
      <w:lang w:eastAsia="ja-JP" w:bidi="he-IL"/>
    </w:rPr>
  </w:style>
  <w:style w:type="character" w:styleId="Emphasis">
    <w:name w:val="Emphasis"/>
    <w:uiPriority w:val="20"/>
    <w:qFormat/>
    <w:rsid w:val="0048089C"/>
    <w:rPr>
      <w:b/>
      <w:i/>
      <w:color w:val="404040"/>
      <w:spacing w:val="2"/>
      <w:w w:val="100"/>
    </w:rPr>
  </w:style>
  <w:style w:type="paragraph" w:styleId="Header">
    <w:name w:val="header"/>
    <w:basedOn w:val="Normal"/>
    <w:link w:val="HeaderChar"/>
    <w:uiPriority w:val="99"/>
    <w:semiHidden/>
    <w:unhideWhenUsed/>
    <w:rsid w:val="0048089C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link w:val="Header"/>
    <w:uiPriority w:val="99"/>
    <w:semiHidden/>
    <w:rsid w:val="0048089C"/>
    <w:rPr>
      <w:rFonts w:cs="Times New Roman"/>
      <w:color w:val="000000"/>
      <w:szCs w:val="20"/>
      <w:lang w:eastAsia="ja-JP" w:bidi="he-IL"/>
    </w:rPr>
  </w:style>
  <w:style w:type="character" w:customStyle="1" w:styleId="Heading1Char">
    <w:name w:val="Heading 1 Char"/>
    <w:link w:val="Heading1"/>
    <w:uiPriority w:val="9"/>
    <w:semiHidden/>
    <w:rsid w:val="0048089C"/>
    <w:rPr>
      <w:rFonts w:ascii="Franklin Gothic Book" w:hAnsi="Franklin Gothic Book" w:cs="Times New Roman"/>
      <w:b/>
      <w:color w:val="9D3511"/>
      <w:spacing w:val="20"/>
      <w:sz w:val="28"/>
      <w:szCs w:val="32"/>
      <w:lang w:eastAsia="ja-JP" w:bidi="he-IL"/>
    </w:rPr>
  </w:style>
  <w:style w:type="character" w:customStyle="1" w:styleId="Heading2Char">
    <w:name w:val="Heading 2 Char"/>
    <w:link w:val="Heading2"/>
    <w:uiPriority w:val="9"/>
    <w:rsid w:val="0048089C"/>
    <w:rPr>
      <w:rFonts w:ascii="Franklin Gothic Book" w:hAnsi="Franklin Gothic Book" w:cs="Times New Roman"/>
      <w:b/>
      <w:color w:val="9D3511"/>
      <w:spacing w:val="20"/>
      <w:sz w:val="24"/>
      <w:szCs w:val="28"/>
      <w:lang w:eastAsia="ja-JP" w:bidi="he-IL"/>
    </w:rPr>
  </w:style>
  <w:style w:type="character" w:customStyle="1" w:styleId="Heading3Char">
    <w:name w:val="Heading 3 Char"/>
    <w:link w:val="Heading3"/>
    <w:uiPriority w:val="9"/>
    <w:semiHidden/>
    <w:rsid w:val="0048089C"/>
    <w:rPr>
      <w:rFonts w:ascii="Franklin Gothic Book" w:hAnsi="Franklin Gothic Book" w:cs="Times New Roman"/>
      <w:b/>
      <w:color w:val="D34817"/>
      <w:spacing w:val="2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uiPriority w:val="9"/>
    <w:semiHidden/>
    <w:rsid w:val="0048089C"/>
    <w:rPr>
      <w:rFonts w:ascii="Franklin Gothic Book" w:hAnsi="Franklin Gothic Book" w:cs="Times New Roman"/>
      <w:b/>
      <w:color w:val="7B6A4D"/>
      <w:spacing w:val="20"/>
      <w:sz w:val="24"/>
      <w:lang w:eastAsia="ja-JP" w:bidi="he-IL"/>
    </w:rPr>
  </w:style>
  <w:style w:type="character" w:customStyle="1" w:styleId="Heading5Char">
    <w:name w:val="Heading 5 Char"/>
    <w:link w:val="Heading5"/>
    <w:uiPriority w:val="9"/>
    <w:semiHidden/>
    <w:rsid w:val="0048089C"/>
    <w:rPr>
      <w:rFonts w:ascii="Franklin Gothic Book" w:hAnsi="Franklin Gothic Book" w:cs="Times New Roman"/>
      <w:b/>
      <w:i/>
      <w:color w:val="7B6A4D"/>
      <w:spacing w:val="20"/>
      <w:szCs w:val="26"/>
      <w:lang w:eastAsia="ja-JP" w:bidi="he-IL"/>
    </w:rPr>
  </w:style>
  <w:style w:type="character" w:customStyle="1" w:styleId="Heading6Char">
    <w:name w:val="Heading 6 Char"/>
    <w:link w:val="Heading6"/>
    <w:uiPriority w:val="9"/>
    <w:semiHidden/>
    <w:rsid w:val="0048089C"/>
    <w:rPr>
      <w:rFonts w:ascii="Franklin Gothic Book" w:hAnsi="Franklin Gothic Book" w:cs="Times New Roman"/>
      <w:color w:val="524633"/>
      <w:spacing w:val="10"/>
      <w:sz w:val="24"/>
      <w:szCs w:val="20"/>
      <w:lang w:eastAsia="ja-JP" w:bidi="he-IL"/>
    </w:rPr>
  </w:style>
  <w:style w:type="character" w:customStyle="1" w:styleId="Heading7Char">
    <w:name w:val="Heading 7 Char"/>
    <w:link w:val="Heading7"/>
    <w:uiPriority w:val="9"/>
    <w:semiHidden/>
    <w:rsid w:val="0048089C"/>
    <w:rPr>
      <w:rFonts w:ascii="Franklin Gothic Book" w:hAnsi="Franklin Gothic Book" w:cs="Times New Roman"/>
      <w:i/>
      <w:color w:val="524633"/>
      <w:spacing w:val="10"/>
      <w:sz w:val="24"/>
      <w:szCs w:val="20"/>
      <w:lang w:eastAsia="ja-JP" w:bidi="he-IL"/>
    </w:rPr>
  </w:style>
  <w:style w:type="character" w:customStyle="1" w:styleId="Heading8Char">
    <w:name w:val="Heading 8 Char"/>
    <w:link w:val="Heading8"/>
    <w:uiPriority w:val="9"/>
    <w:semiHidden/>
    <w:rsid w:val="0048089C"/>
    <w:rPr>
      <w:rFonts w:ascii="Franklin Gothic Book" w:hAnsi="Franklin Gothic Book" w:cs="Times New Roman"/>
      <w:color w:val="D34817"/>
      <w:spacing w:val="10"/>
      <w:szCs w:val="20"/>
      <w:lang w:eastAsia="ja-JP" w:bidi="he-IL"/>
    </w:rPr>
  </w:style>
  <w:style w:type="character" w:customStyle="1" w:styleId="Heading9Char">
    <w:name w:val="Heading 9 Char"/>
    <w:link w:val="Heading9"/>
    <w:uiPriority w:val="9"/>
    <w:semiHidden/>
    <w:rsid w:val="0048089C"/>
    <w:rPr>
      <w:rFonts w:ascii="Franklin Gothic Book" w:hAnsi="Franklin Gothic Book" w:cs="Times New Roman"/>
      <w:i/>
      <w:color w:val="D34817"/>
      <w:spacing w:val="10"/>
      <w:szCs w:val="20"/>
      <w:lang w:eastAsia="ja-JP" w:bidi="he-IL"/>
    </w:rPr>
  </w:style>
  <w:style w:type="character" w:styleId="Hyperlink">
    <w:name w:val="Hyperlink"/>
    <w:uiPriority w:val="99"/>
    <w:unhideWhenUsed/>
    <w:rsid w:val="0048089C"/>
    <w:rPr>
      <w:color w:val="CC9900"/>
      <w:u w:val="single"/>
    </w:rPr>
  </w:style>
  <w:style w:type="character" w:styleId="IntenseEmphasis">
    <w:name w:val="Intense Emphasis"/>
    <w:uiPriority w:val="21"/>
    <w:qFormat/>
    <w:rsid w:val="0048089C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48089C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character" w:customStyle="1" w:styleId="IntenseQuoteChar">
    <w:name w:val="Intense Quote Char"/>
    <w:link w:val="IntenseQuote"/>
    <w:uiPriority w:val="30"/>
    <w:rsid w:val="0048089C"/>
    <w:rPr>
      <w:rFonts w:ascii="Franklin Gothic Book" w:hAnsi="Franklin Gothic Book" w:cs="Times New Roman"/>
      <w:i/>
      <w:color w:val="FFFFFF"/>
      <w:sz w:val="32"/>
      <w:szCs w:val="20"/>
      <w:shd w:val="clear" w:color="auto" w:fill="D34817"/>
      <w:lang w:eastAsia="ja-JP" w:bidi="he-IL"/>
    </w:rPr>
  </w:style>
  <w:style w:type="character" w:styleId="IntenseReference">
    <w:name w:val="Intense Reference"/>
    <w:uiPriority w:val="32"/>
    <w:qFormat/>
    <w:rsid w:val="0048089C"/>
    <w:rPr>
      <w:rFonts w:cs="Times New Roman"/>
      <w:b/>
      <w:color w:val="D34817"/>
      <w:sz w:val="22"/>
      <w:szCs w:val="20"/>
      <w:u w:val="single"/>
    </w:rPr>
  </w:style>
  <w:style w:type="paragraph" w:styleId="ListBullet">
    <w:name w:val="List Bullet"/>
    <w:basedOn w:val="Normal"/>
    <w:uiPriority w:val="37"/>
    <w:unhideWhenUsed/>
    <w:qFormat/>
    <w:rsid w:val="0048089C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7"/>
    <w:unhideWhenUsed/>
    <w:qFormat/>
    <w:rsid w:val="0048089C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7"/>
    <w:unhideWhenUsed/>
    <w:qFormat/>
    <w:rsid w:val="0048089C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7"/>
    <w:unhideWhenUsed/>
    <w:qFormat/>
    <w:rsid w:val="0048089C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7"/>
    <w:unhideWhenUsed/>
    <w:qFormat/>
    <w:rsid w:val="0048089C"/>
    <w:pPr>
      <w:numPr>
        <w:numId w:val="15"/>
      </w:numPr>
      <w:spacing w:after="0"/>
    </w:pPr>
  </w:style>
  <w:style w:type="paragraph" w:styleId="Quote">
    <w:name w:val="Quote"/>
    <w:basedOn w:val="Normal"/>
    <w:link w:val="QuoteChar"/>
    <w:uiPriority w:val="29"/>
    <w:qFormat/>
    <w:rsid w:val="0048089C"/>
    <w:rPr>
      <w:i/>
      <w:color w:val="7F7F7F"/>
      <w:sz w:val="24"/>
    </w:rPr>
  </w:style>
  <w:style w:type="character" w:customStyle="1" w:styleId="QuoteChar">
    <w:name w:val="Quote Char"/>
    <w:link w:val="Quote"/>
    <w:uiPriority w:val="29"/>
    <w:rsid w:val="0048089C"/>
    <w:rPr>
      <w:rFonts w:cs="Times New Roman"/>
      <w:i/>
      <w:color w:val="7F7F7F"/>
      <w:sz w:val="24"/>
      <w:szCs w:val="20"/>
      <w:lang w:eastAsia="ja-JP" w:bidi="he-IL"/>
    </w:rPr>
  </w:style>
  <w:style w:type="character" w:styleId="Strong">
    <w:name w:val="Strong"/>
    <w:uiPriority w:val="22"/>
    <w:qFormat/>
    <w:rsid w:val="0048089C"/>
    <w:rPr>
      <w:rFonts w:ascii="Perpetua" w:hAnsi="Perpetua"/>
      <w:b/>
      <w:color w:val="9B2D1F"/>
    </w:rPr>
  </w:style>
  <w:style w:type="paragraph" w:styleId="Subtitle">
    <w:name w:val="Subtitle"/>
    <w:basedOn w:val="Normal"/>
    <w:link w:val="SubtitleChar"/>
    <w:uiPriority w:val="11"/>
    <w:rsid w:val="0048089C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link w:val="Subtitle"/>
    <w:uiPriority w:val="11"/>
    <w:rsid w:val="0048089C"/>
    <w:rPr>
      <w:rFonts w:ascii="Franklin Gothic Book" w:hAnsi="Franklin Gothic Book" w:cs="Perpetua"/>
      <w:sz w:val="28"/>
      <w:szCs w:val="24"/>
      <w:lang w:eastAsia="ja-JP" w:bidi="he-IL"/>
    </w:rPr>
  </w:style>
  <w:style w:type="character" w:styleId="SubtleEmphasis">
    <w:name w:val="Subtle Emphasis"/>
    <w:uiPriority w:val="19"/>
    <w:qFormat/>
    <w:rsid w:val="0048089C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uiPriority w:val="31"/>
    <w:qFormat/>
    <w:rsid w:val="0048089C"/>
    <w:rPr>
      <w:rFonts w:cs="Times New Roman"/>
      <w:color w:val="737373"/>
      <w:sz w:val="22"/>
      <w:szCs w:val="20"/>
      <w:u w:val="single"/>
    </w:rPr>
  </w:style>
  <w:style w:type="paragraph" w:styleId="Title">
    <w:name w:val="Title"/>
    <w:basedOn w:val="Normal"/>
    <w:link w:val="TitleChar"/>
    <w:uiPriority w:val="10"/>
    <w:rsid w:val="0048089C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link w:val="Title"/>
    <w:uiPriority w:val="10"/>
    <w:rsid w:val="0048089C"/>
    <w:rPr>
      <w:rFonts w:ascii="Franklin Gothic Book" w:hAnsi="Franklin Gothic Book" w:cs="Times New Roman"/>
      <w:b/>
      <w:smallCaps/>
      <w:color w:val="D34817"/>
      <w:sz w:val="48"/>
      <w:szCs w:val="48"/>
      <w:lang w:eastAsia="ja-JP" w:bidi="he-IL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48089C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48089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48089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48089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48089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48089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48089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48089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48089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ateText">
    <w:name w:val="Date Text"/>
    <w:basedOn w:val="Normal"/>
    <w:uiPriority w:val="35"/>
    <w:rsid w:val="0048089C"/>
    <w:pPr>
      <w:spacing w:before="720" w:after="200"/>
      <w:contextualSpacing/>
    </w:pPr>
  </w:style>
  <w:style w:type="paragraph" w:customStyle="1" w:styleId="GrayText">
    <w:name w:val="Gray Text"/>
    <w:basedOn w:val="NoSpacing"/>
    <w:uiPriority w:val="35"/>
    <w:qFormat/>
    <w:rsid w:val="0048089C"/>
    <w:rPr>
      <w:rFonts w:ascii="Franklin Gothic Book" w:hAnsi="Franklin Gothic Book"/>
      <w:color w:val="7F7F7F"/>
      <w:sz w:val="20"/>
      <w:lang w:bidi="ar-SA"/>
    </w:rPr>
  </w:style>
  <w:style w:type="paragraph" w:customStyle="1" w:styleId="HeaderEven">
    <w:name w:val="Header Even"/>
    <w:basedOn w:val="NoSpacing"/>
    <w:qFormat/>
    <w:rsid w:val="0048089C"/>
    <w:pPr>
      <w:pBdr>
        <w:bottom w:val="single" w:sz="4" w:space="1" w:color="D34817"/>
      </w:pBdr>
    </w:pPr>
    <w:rPr>
      <w:b/>
      <w:color w:val="696464"/>
      <w:sz w:val="20"/>
      <w:lang w:bidi="ar-SA"/>
    </w:rPr>
  </w:style>
  <w:style w:type="character" w:styleId="PlaceholderText">
    <w:name w:val="Placeholder Text"/>
    <w:uiPriority w:val="99"/>
    <w:semiHidden/>
    <w:rsid w:val="0048089C"/>
    <w:rPr>
      <w:color w:val="808080"/>
    </w:rPr>
  </w:style>
  <w:style w:type="paragraph" w:styleId="ListParagraph">
    <w:name w:val="List Paragraph"/>
    <w:basedOn w:val="Normal"/>
    <w:uiPriority w:val="34"/>
    <w:qFormat/>
    <w:rsid w:val="00A11284"/>
    <w:pPr>
      <w:spacing w:after="200"/>
      <w:ind w:left="720"/>
      <w:contextualSpacing/>
    </w:pPr>
    <w:rPr>
      <w:color w:val="auto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Tel:07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Tel:0727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CDC5C5-E2D2-4CDE-A626-44D95B44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EquityLetter</Template>
  <TotalTime>7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WALUKELA</cp:lastModifiedBy>
  <cp:revision>4</cp:revision>
  <cp:lastPrinted>2011-12-10T07:32:00Z</cp:lastPrinted>
  <dcterms:created xsi:type="dcterms:W3CDTF">2017-02-04T16:49:00Z</dcterms:created>
  <dcterms:modified xsi:type="dcterms:W3CDTF">2017-02-04T17:00:00Z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